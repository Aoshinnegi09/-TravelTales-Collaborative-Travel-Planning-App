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9D54C" w14:textId="500E58C6" w:rsidR="00C4212E" w:rsidRPr="003A6FE6" w:rsidRDefault="007759DD">
      <w:pPr>
        <w:pStyle w:val="Title"/>
        <w:jc w:val="center"/>
        <w:rPr>
          <w:rFonts w:ascii="Times New Roman" w:hAnsi="Times New Roman" w:cs="Times New Roman"/>
          <w:sz w:val="28"/>
          <w:szCs w:val="28"/>
        </w:rPr>
      </w:pPr>
      <w:proofErr w:type="spellStart"/>
      <w:r w:rsidRPr="003A6FE6">
        <w:rPr>
          <w:rFonts w:ascii="Times New Roman" w:hAnsi="Times New Roman" w:cs="Times New Roman"/>
          <w:sz w:val="28"/>
          <w:szCs w:val="28"/>
        </w:rPr>
        <w:t>Traveltales</w:t>
      </w:r>
      <w:proofErr w:type="spellEnd"/>
      <w:r w:rsidRPr="003A6FE6">
        <w:rPr>
          <w:rFonts w:ascii="Times New Roman" w:hAnsi="Times New Roman" w:cs="Times New Roman"/>
          <w:sz w:val="28"/>
          <w:szCs w:val="28"/>
        </w:rPr>
        <w:t xml:space="preserve"> – A Collaborative Travel Planning App</w:t>
      </w:r>
    </w:p>
    <w:p w14:paraId="24D88978" w14:textId="77777777" w:rsidR="00C4212E" w:rsidRDefault="007759DD">
      <w:pPr>
        <w:pStyle w:val="Title"/>
        <w:jc w:val="center"/>
      </w:pPr>
      <w:r w:rsidRPr="003A6FE6">
        <w:rPr>
          <w:rFonts w:ascii="Times New Roman" w:hAnsi="Times New Roman" w:cs="Times New Roman"/>
          <w:sz w:val="28"/>
          <w:szCs w:val="28"/>
        </w:rPr>
        <w:br/>
        <w:t>Project Documentation</w:t>
      </w:r>
      <w:r>
        <w:br/>
      </w:r>
    </w:p>
    <w:p w14:paraId="221E97AA" w14:textId="65C5180D" w:rsidR="00C4212E" w:rsidRDefault="007759DD">
      <w:pPr>
        <w:jc w:val="center"/>
      </w:pPr>
      <w:r>
        <w:t xml:space="preserve">Submitted by: </w:t>
      </w:r>
      <w:r w:rsidR="003A6FE6">
        <w:t>Aoshin Negi</w:t>
      </w:r>
      <w:r>
        <w:br/>
        <w:t>Department of Computer Science</w:t>
      </w:r>
      <w:r>
        <w:br/>
        <w:t>Your College Name</w:t>
      </w:r>
      <w:r w:rsidR="003A6FE6">
        <w:t xml:space="preserve">: </w:t>
      </w:r>
      <w:r w:rsidR="00C827CB">
        <w:t>V</w:t>
      </w:r>
      <w:r w:rsidR="003A6FE6">
        <w:t xml:space="preserve">ellore </w:t>
      </w:r>
      <w:r w:rsidR="00C827CB">
        <w:t>I</w:t>
      </w:r>
      <w:r w:rsidR="003A6FE6">
        <w:t xml:space="preserve">nstitute </w:t>
      </w:r>
      <w:proofErr w:type="gramStart"/>
      <w:r w:rsidR="00C827CB">
        <w:t>O</w:t>
      </w:r>
      <w:r w:rsidR="003A6FE6">
        <w:t>f</w:t>
      </w:r>
      <w:proofErr w:type="gramEnd"/>
      <w:r w:rsidR="003A6FE6">
        <w:t xml:space="preserve"> </w:t>
      </w:r>
      <w:r w:rsidR="00C827CB">
        <w:t>T</w:t>
      </w:r>
      <w:r w:rsidR="003A6FE6">
        <w:t xml:space="preserve">echnology, Amravati </w:t>
      </w:r>
      <w:r>
        <w:br/>
        <w:t>Academic Year: 2024–2025</w:t>
      </w:r>
    </w:p>
    <w:p w14:paraId="0AAD0AC9" w14:textId="77777777" w:rsidR="00C4212E" w:rsidRDefault="007759DD">
      <w:r>
        <w:br w:type="page"/>
      </w:r>
    </w:p>
    <w:p w14:paraId="2B837313" w14:textId="77777777" w:rsidR="00C4212E" w:rsidRDefault="007759DD">
      <w:r>
        <w:rPr>
          <w:b/>
          <w:sz w:val="28"/>
        </w:rPr>
        <w:lastRenderedPageBreak/>
        <w:t>Table of Contents</w:t>
      </w:r>
    </w:p>
    <w:p w14:paraId="6CE26043" w14:textId="77777777" w:rsidR="00C4212E" w:rsidRDefault="007759DD">
      <w:pPr>
        <w:jc w:val="both"/>
      </w:pPr>
      <w:r>
        <w:t>1. Introduction</w:t>
      </w:r>
    </w:p>
    <w:p w14:paraId="4393EBAB" w14:textId="77777777" w:rsidR="00C4212E" w:rsidRDefault="007759DD">
      <w:pPr>
        <w:jc w:val="both"/>
      </w:pPr>
      <w:r>
        <w:t>2. Problem Statement</w:t>
      </w:r>
    </w:p>
    <w:p w14:paraId="1CC4C661" w14:textId="77777777" w:rsidR="00C4212E" w:rsidRDefault="007759DD">
      <w:pPr>
        <w:jc w:val="both"/>
      </w:pPr>
      <w:r>
        <w:t>3. Objectives</w:t>
      </w:r>
    </w:p>
    <w:p w14:paraId="43FB471D" w14:textId="77777777" w:rsidR="00C4212E" w:rsidRDefault="007759DD">
      <w:pPr>
        <w:jc w:val="both"/>
      </w:pPr>
      <w:r>
        <w:t>4. Project Overview</w:t>
      </w:r>
    </w:p>
    <w:p w14:paraId="19E3EF24" w14:textId="77777777" w:rsidR="00C4212E" w:rsidRDefault="007759DD">
      <w:pPr>
        <w:jc w:val="both"/>
      </w:pPr>
      <w:r>
        <w:t>5. Features</w:t>
      </w:r>
    </w:p>
    <w:p w14:paraId="5859F61E" w14:textId="77777777" w:rsidR="00C4212E" w:rsidRDefault="007759DD">
      <w:pPr>
        <w:jc w:val="both"/>
      </w:pPr>
      <w:r>
        <w:t>6. Technology Stack</w:t>
      </w:r>
    </w:p>
    <w:p w14:paraId="0E43C607" w14:textId="77777777" w:rsidR="00C4212E" w:rsidRDefault="007759DD">
      <w:pPr>
        <w:jc w:val="both"/>
      </w:pPr>
      <w:r>
        <w:t>7. ER Diagram</w:t>
      </w:r>
    </w:p>
    <w:p w14:paraId="5910A7F3" w14:textId="77777777" w:rsidR="00C4212E" w:rsidRDefault="007759DD">
      <w:pPr>
        <w:jc w:val="both"/>
      </w:pPr>
      <w:r>
        <w:t>8. Database Schema</w:t>
      </w:r>
    </w:p>
    <w:p w14:paraId="6F07F1F6" w14:textId="77777777" w:rsidR="00C4212E" w:rsidRDefault="007759DD">
      <w:pPr>
        <w:jc w:val="both"/>
      </w:pPr>
      <w:r>
        <w:t>9. Architecture Diagram</w:t>
      </w:r>
    </w:p>
    <w:p w14:paraId="1EDA5EA9" w14:textId="77777777" w:rsidR="00C4212E" w:rsidRDefault="007759DD">
      <w:pPr>
        <w:jc w:val="both"/>
      </w:pPr>
      <w:r>
        <w:t>10. Frontend Code</w:t>
      </w:r>
    </w:p>
    <w:p w14:paraId="3A6E2946" w14:textId="77777777" w:rsidR="00C4212E" w:rsidRDefault="007759DD">
      <w:pPr>
        <w:jc w:val="both"/>
      </w:pPr>
      <w:r>
        <w:t>11. Backend Code</w:t>
      </w:r>
    </w:p>
    <w:p w14:paraId="2F323EE4" w14:textId="77777777" w:rsidR="00C4212E" w:rsidRDefault="007759DD">
      <w:pPr>
        <w:jc w:val="both"/>
      </w:pPr>
      <w:r>
        <w:t>12. API Overview</w:t>
      </w:r>
    </w:p>
    <w:p w14:paraId="35A39036" w14:textId="77777777" w:rsidR="00C4212E" w:rsidRDefault="007759DD">
      <w:pPr>
        <w:jc w:val="both"/>
      </w:pPr>
      <w:r>
        <w:t>13. Testing</w:t>
      </w:r>
    </w:p>
    <w:p w14:paraId="5EE04A39" w14:textId="77777777" w:rsidR="00C4212E" w:rsidRDefault="007759DD">
      <w:pPr>
        <w:jc w:val="both"/>
      </w:pPr>
      <w:r>
        <w:t>14. Output Screenshots</w:t>
      </w:r>
    </w:p>
    <w:p w14:paraId="5D8C480B" w14:textId="77777777" w:rsidR="00C4212E" w:rsidRDefault="007759DD">
      <w:pPr>
        <w:jc w:val="both"/>
      </w:pPr>
      <w:r>
        <w:t>15. Challenges Faced</w:t>
      </w:r>
    </w:p>
    <w:p w14:paraId="69B4B7F1" w14:textId="77777777" w:rsidR="00C4212E" w:rsidRDefault="007759DD">
      <w:pPr>
        <w:jc w:val="both"/>
      </w:pPr>
      <w:r>
        <w:t>16. Future Enhancements</w:t>
      </w:r>
    </w:p>
    <w:p w14:paraId="5501929C" w14:textId="77777777" w:rsidR="00C4212E" w:rsidRDefault="007759DD">
      <w:pPr>
        <w:jc w:val="both"/>
      </w:pPr>
      <w:r>
        <w:t>17. Conclusion</w:t>
      </w:r>
    </w:p>
    <w:p w14:paraId="38624064" w14:textId="77777777" w:rsidR="00C4212E" w:rsidRDefault="007759DD">
      <w:pPr>
        <w:jc w:val="both"/>
      </w:pPr>
      <w:r>
        <w:t>18. Acknowledgements</w:t>
      </w:r>
    </w:p>
    <w:p w14:paraId="2C4D0E60" w14:textId="77777777" w:rsidR="00C4212E" w:rsidRDefault="007759DD">
      <w:pPr>
        <w:jc w:val="both"/>
      </w:pPr>
      <w:r>
        <w:t>19. References</w:t>
      </w:r>
    </w:p>
    <w:p w14:paraId="232D4EBF" w14:textId="77777777" w:rsidR="00C4212E" w:rsidRDefault="007759DD">
      <w:pPr>
        <w:jc w:val="both"/>
      </w:pPr>
      <w:r>
        <w:t>20. Appendix A</w:t>
      </w:r>
    </w:p>
    <w:p w14:paraId="1C32AF02" w14:textId="77777777" w:rsidR="00C4212E" w:rsidRDefault="007759DD">
      <w:pPr>
        <w:jc w:val="both"/>
      </w:pPr>
      <w:r>
        <w:t>21. Appendix B</w:t>
      </w:r>
    </w:p>
    <w:p w14:paraId="5F70AD5A" w14:textId="77777777" w:rsidR="00C4212E" w:rsidRDefault="007759DD">
      <w:pPr>
        <w:jc w:val="both"/>
      </w:pPr>
      <w:r>
        <w:t>22. Appendix C</w:t>
      </w:r>
    </w:p>
    <w:p w14:paraId="00B7366F" w14:textId="77777777" w:rsidR="00C4212E" w:rsidRDefault="007759DD">
      <w:r>
        <w:br w:type="page"/>
      </w:r>
    </w:p>
    <w:p w14:paraId="0FAFE08C" w14:textId="77777777" w:rsidR="00C4212E" w:rsidRDefault="007759DD">
      <w:r>
        <w:rPr>
          <w:b/>
          <w:sz w:val="28"/>
        </w:rPr>
        <w:lastRenderedPageBreak/>
        <w:t>1. Introduction</w:t>
      </w:r>
    </w:p>
    <w:p w14:paraId="46041590" w14:textId="77777777" w:rsidR="00C4212E" w:rsidRDefault="00C4212E"/>
    <w:p w14:paraId="385C56D6" w14:textId="77777777" w:rsidR="003A6FE6" w:rsidRDefault="003A6FE6"/>
    <w:p w14:paraId="719E8BDB" w14:textId="776455E6" w:rsidR="003A6FE6" w:rsidRPr="003A6FE6" w:rsidRDefault="003A6FE6" w:rsidP="003A6FE6">
      <w:pPr>
        <w:rPr>
          <w:lang w:val="en-IN"/>
        </w:rPr>
      </w:pPr>
      <w:proofErr w:type="spellStart"/>
      <w:r w:rsidRPr="003A6FE6">
        <w:rPr>
          <w:lang w:val="en-IN"/>
        </w:rPr>
        <w:t>Traveltales</w:t>
      </w:r>
      <w:proofErr w:type="spellEnd"/>
      <w:r w:rsidRPr="003A6FE6">
        <w:rPr>
          <w:lang w:val="en-IN"/>
        </w:rPr>
        <w:t xml:space="preserve"> is a collaborative travel planning web application designed to simplify and enhance the process of organizing group trips. Whether you are planning a vacation with friends, a family reunion, or a corporate retreat, </w:t>
      </w:r>
      <w:proofErr w:type="spellStart"/>
      <w:r w:rsidRPr="003A6FE6">
        <w:rPr>
          <w:lang w:val="en-IN"/>
        </w:rPr>
        <w:t>Traveltales</w:t>
      </w:r>
      <w:proofErr w:type="spellEnd"/>
      <w:r w:rsidRPr="003A6FE6">
        <w:rPr>
          <w:lang w:val="en-IN"/>
        </w:rPr>
        <w:t xml:space="preserve"> provides a centralized platform where all participants can contribute to building the itinerary. The application facilitates real-time communication, voting on destinations and activities, and seamless updates, ensuring that </w:t>
      </w:r>
      <w:r w:rsidR="00C827CB" w:rsidRPr="003A6FE6">
        <w:rPr>
          <w:lang w:val="en-IN"/>
        </w:rPr>
        <w:t>all</w:t>
      </w:r>
      <w:r w:rsidRPr="003A6FE6">
        <w:rPr>
          <w:lang w:val="en-IN"/>
        </w:rPr>
        <w:t xml:space="preserve"> group member’s preferences are taken into account. By offering a structured approach to collaborative travel planning, </w:t>
      </w:r>
      <w:proofErr w:type="spellStart"/>
      <w:r w:rsidRPr="003A6FE6">
        <w:rPr>
          <w:lang w:val="en-IN"/>
        </w:rPr>
        <w:t>Traveltales</w:t>
      </w:r>
      <w:proofErr w:type="spellEnd"/>
      <w:r w:rsidRPr="003A6FE6">
        <w:rPr>
          <w:lang w:val="en-IN"/>
        </w:rPr>
        <w:t xml:space="preserve"> significantly reduces the hassle of coordinating logistics, making the experience smoother and more enjoyable for everyone involved.</w:t>
      </w:r>
    </w:p>
    <w:p w14:paraId="403C0F6F" w14:textId="77777777" w:rsidR="003A6FE6" w:rsidRDefault="003A6FE6">
      <w:pPr>
        <w:sectPr w:rsidR="003A6FE6" w:rsidSect="00C827CB">
          <w:headerReference w:type="default" r:id="rId8"/>
          <w:pgSz w:w="12240" w:h="15840"/>
          <w:pgMar w:top="1440" w:right="1800" w:bottom="1440" w:left="1800" w:header="510" w:footer="680" w:gutter="0"/>
          <w:cols w:space="720"/>
          <w:docGrid w:linePitch="360"/>
        </w:sectPr>
      </w:pPr>
    </w:p>
    <w:p w14:paraId="5B28DE9A" w14:textId="77777777" w:rsidR="00C4212E" w:rsidRDefault="007759DD">
      <w:r>
        <w:rPr>
          <w:b/>
          <w:sz w:val="28"/>
        </w:rPr>
        <w:lastRenderedPageBreak/>
        <w:t>2. Problem Statement</w:t>
      </w:r>
    </w:p>
    <w:p w14:paraId="3756C56D" w14:textId="77777777" w:rsidR="003A6FE6" w:rsidRPr="003A6FE6" w:rsidRDefault="003A6FE6" w:rsidP="003A6FE6">
      <w:pPr>
        <w:jc w:val="both"/>
        <w:rPr>
          <w:lang w:val="en-IN"/>
        </w:rPr>
      </w:pPr>
      <w:r w:rsidRPr="003A6FE6">
        <w:rPr>
          <w:lang w:val="en-IN"/>
        </w:rPr>
        <w:t xml:space="preserve">Group travel planning often becomes a disorganized and time-consuming process due to scattered communication, conflicting preferences, and lack of centralized data. People use various channels such as messaging apps, spreadsheets, and emails, which makes it difficult to track decisions and finalize plans. This results in miscommunication, last-minute changes, and dissatisfaction among participants. </w:t>
      </w:r>
      <w:proofErr w:type="spellStart"/>
      <w:r w:rsidRPr="003A6FE6">
        <w:rPr>
          <w:lang w:val="en-IN"/>
        </w:rPr>
        <w:t>Traveltales</w:t>
      </w:r>
      <w:proofErr w:type="spellEnd"/>
      <w:r w:rsidRPr="003A6FE6">
        <w:rPr>
          <w:lang w:val="en-IN"/>
        </w:rPr>
        <w:t xml:space="preserve"> addresses this problem by consolidating all aspects of trip planning into a single application that supports collaborative input, structured decision-making, and real-time updates, ultimately leading to a more efficient and enjoyable planning experience.</w:t>
      </w:r>
    </w:p>
    <w:p w14:paraId="49F0AC83" w14:textId="4AC1A29D" w:rsidR="00C4212E" w:rsidRDefault="007759DD">
      <w:pPr>
        <w:jc w:val="both"/>
      </w:pPr>
      <w:r>
        <w:t>.</w:t>
      </w:r>
    </w:p>
    <w:p w14:paraId="3116ED04" w14:textId="77777777" w:rsidR="00C4212E" w:rsidRDefault="00C4212E">
      <w:pPr>
        <w:sectPr w:rsidR="00C4212E">
          <w:pgSz w:w="12240" w:h="15840"/>
          <w:pgMar w:top="1440" w:right="1800" w:bottom="1440" w:left="1800" w:header="720" w:footer="720" w:gutter="0"/>
          <w:cols w:space="720"/>
          <w:docGrid w:linePitch="360"/>
        </w:sectPr>
      </w:pPr>
    </w:p>
    <w:p w14:paraId="578F7A9C" w14:textId="77777777" w:rsidR="00C4212E" w:rsidRDefault="007759DD">
      <w:r>
        <w:rPr>
          <w:b/>
          <w:sz w:val="28"/>
        </w:rPr>
        <w:lastRenderedPageBreak/>
        <w:t>3. Objectives</w:t>
      </w:r>
    </w:p>
    <w:p w14:paraId="4AD97178" w14:textId="77777777" w:rsidR="00C4212E" w:rsidRDefault="00C4212E"/>
    <w:p w14:paraId="24635604" w14:textId="77777777" w:rsidR="003A6FE6" w:rsidRDefault="003A6FE6"/>
    <w:p w14:paraId="2D34DC93" w14:textId="77777777" w:rsidR="003A6FE6" w:rsidRPr="003A6FE6" w:rsidRDefault="003A6FE6" w:rsidP="003A6FE6">
      <w:pPr>
        <w:rPr>
          <w:lang w:val="en-IN"/>
        </w:rPr>
      </w:pPr>
      <w:r w:rsidRPr="003A6FE6">
        <w:rPr>
          <w:lang w:val="en-IN"/>
        </w:rPr>
        <w:t xml:space="preserve">The primary objective of </w:t>
      </w:r>
      <w:proofErr w:type="spellStart"/>
      <w:r w:rsidRPr="003A6FE6">
        <w:rPr>
          <w:lang w:val="en-IN"/>
        </w:rPr>
        <w:t>Traveltales</w:t>
      </w:r>
      <w:proofErr w:type="spellEnd"/>
      <w:r w:rsidRPr="003A6FE6">
        <w:rPr>
          <w:lang w:val="en-IN"/>
        </w:rPr>
        <w:t xml:space="preserve"> is to provide a user-friendly, intuitive platform for collaborative travel planning. Specific goals include allowing users to create and manage trip itineraries, add destinations, suggest activities, and vote on preferences in a shared environment. The system is designed to promote transparency and equal participation among group members, ensuring that all voices are heard. Additionally, the platform aims to support real-time updates, easy communication, and integration with maps and schedules, offering a comprehensive tool for planning any group travel event.</w:t>
      </w:r>
    </w:p>
    <w:p w14:paraId="0A287491" w14:textId="77777777" w:rsidR="003A6FE6" w:rsidRDefault="003A6FE6">
      <w:pPr>
        <w:sectPr w:rsidR="003A6FE6">
          <w:pgSz w:w="12240" w:h="15840"/>
          <w:pgMar w:top="1440" w:right="1800" w:bottom="1440" w:left="1800" w:header="720" w:footer="720" w:gutter="0"/>
          <w:cols w:space="720"/>
          <w:docGrid w:linePitch="360"/>
        </w:sectPr>
      </w:pPr>
    </w:p>
    <w:p w14:paraId="4D0CA136" w14:textId="77777777" w:rsidR="00C4212E" w:rsidRDefault="007759DD">
      <w:r>
        <w:rPr>
          <w:b/>
          <w:sz w:val="28"/>
        </w:rPr>
        <w:lastRenderedPageBreak/>
        <w:t>4. Project Overview</w:t>
      </w:r>
    </w:p>
    <w:p w14:paraId="724BB05D" w14:textId="77777777" w:rsidR="00C4212E" w:rsidRDefault="00C4212E"/>
    <w:p w14:paraId="5DF5EB25" w14:textId="77777777" w:rsidR="003A6FE6" w:rsidRDefault="003A6FE6"/>
    <w:p w14:paraId="560DE7AE" w14:textId="77777777" w:rsidR="003A6FE6" w:rsidRDefault="003A6FE6"/>
    <w:p w14:paraId="602805E5" w14:textId="77777777" w:rsidR="003A6FE6" w:rsidRPr="003A6FE6" w:rsidRDefault="003A6FE6" w:rsidP="003A6FE6">
      <w:pPr>
        <w:rPr>
          <w:lang w:val="en-IN"/>
        </w:rPr>
      </w:pPr>
      <w:proofErr w:type="spellStart"/>
      <w:r w:rsidRPr="003A6FE6">
        <w:rPr>
          <w:lang w:val="en-IN"/>
        </w:rPr>
        <w:t>Traveltales</w:t>
      </w:r>
      <w:proofErr w:type="spellEnd"/>
      <w:r w:rsidRPr="003A6FE6">
        <w:rPr>
          <w:lang w:val="en-IN"/>
        </w:rPr>
        <w:t xml:space="preserve"> is a full-stack web application that integrates frontend technologies like HTML, CSS, and JavaScript with a Node.js backend and a MySQL database. Users can register or log in, create new trips, invite participants, and add destinations or activities to the itinerary. Each user can vote on preferred activities, and all updates are visible in real time to other group members. The application emphasizes usability and collaboration, making it ideal for both casual users and professional trip organizers. Through its clean interface and robust backend, </w:t>
      </w:r>
      <w:proofErr w:type="spellStart"/>
      <w:r w:rsidRPr="003A6FE6">
        <w:rPr>
          <w:lang w:val="en-IN"/>
        </w:rPr>
        <w:t>Traveltales</w:t>
      </w:r>
      <w:proofErr w:type="spellEnd"/>
      <w:r w:rsidRPr="003A6FE6">
        <w:rPr>
          <w:lang w:val="en-IN"/>
        </w:rPr>
        <w:t xml:space="preserve"> delivers a complete solution for group travel planning.</w:t>
      </w:r>
    </w:p>
    <w:p w14:paraId="7657D23D" w14:textId="77777777" w:rsidR="003A6FE6" w:rsidRDefault="003A6FE6"/>
    <w:p w14:paraId="2AE3EE3D" w14:textId="77777777" w:rsidR="003A6FE6" w:rsidRPr="003A6FE6" w:rsidRDefault="003A6FE6" w:rsidP="003A6FE6">
      <w:pPr>
        <w:rPr>
          <w:lang w:val="en-IN"/>
        </w:rPr>
      </w:pPr>
      <w:proofErr w:type="spellStart"/>
      <w:r w:rsidRPr="003A6FE6">
        <w:rPr>
          <w:lang w:val="en-IN"/>
        </w:rPr>
        <w:t>Traveltales</w:t>
      </w:r>
      <w:proofErr w:type="spellEnd"/>
      <w:r w:rsidRPr="003A6FE6">
        <w:rPr>
          <w:lang w:val="en-IN"/>
        </w:rPr>
        <w:t xml:space="preserve"> allows users to:</w:t>
      </w:r>
    </w:p>
    <w:p w14:paraId="053751C3" w14:textId="77777777" w:rsidR="003A6FE6" w:rsidRPr="003A6FE6" w:rsidRDefault="003A6FE6" w:rsidP="003A6FE6">
      <w:pPr>
        <w:numPr>
          <w:ilvl w:val="0"/>
          <w:numId w:val="11"/>
        </w:numPr>
        <w:rPr>
          <w:lang w:val="en-IN"/>
        </w:rPr>
      </w:pPr>
      <w:r w:rsidRPr="003A6FE6">
        <w:rPr>
          <w:lang w:val="en-IN"/>
        </w:rPr>
        <w:t>Create a new trip</w:t>
      </w:r>
    </w:p>
    <w:p w14:paraId="364850C6" w14:textId="77777777" w:rsidR="003A6FE6" w:rsidRPr="003A6FE6" w:rsidRDefault="003A6FE6" w:rsidP="003A6FE6">
      <w:pPr>
        <w:numPr>
          <w:ilvl w:val="0"/>
          <w:numId w:val="11"/>
        </w:numPr>
        <w:rPr>
          <w:lang w:val="en-IN"/>
        </w:rPr>
      </w:pPr>
      <w:r w:rsidRPr="003A6FE6">
        <w:rPr>
          <w:lang w:val="en-IN"/>
        </w:rPr>
        <w:t>Add destinations</w:t>
      </w:r>
    </w:p>
    <w:p w14:paraId="0F4F98D8" w14:textId="77777777" w:rsidR="003A6FE6" w:rsidRPr="003A6FE6" w:rsidRDefault="003A6FE6" w:rsidP="003A6FE6">
      <w:pPr>
        <w:numPr>
          <w:ilvl w:val="0"/>
          <w:numId w:val="11"/>
        </w:numPr>
        <w:rPr>
          <w:lang w:val="en-IN"/>
        </w:rPr>
      </w:pPr>
      <w:r w:rsidRPr="003A6FE6">
        <w:rPr>
          <w:lang w:val="en-IN"/>
        </w:rPr>
        <w:t>Vote on activities</w:t>
      </w:r>
    </w:p>
    <w:p w14:paraId="7BA752EF" w14:textId="77777777" w:rsidR="003A6FE6" w:rsidRPr="003A6FE6" w:rsidRDefault="003A6FE6" w:rsidP="003A6FE6">
      <w:pPr>
        <w:numPr>
          <w:ilvl w:val="0"/>
          <w:numId w:val="11"/>
        </w:numPr>
        <w:rPr>
          <w:lang w:val="en-IN"/>
        </w:rPr>
      </w:pPr>
      <w:r w:rsidRPr="003A6FE6">
        <w:rPr>
          <w:lang w:val="en-IN"/>
        </w:rPr>
        <w:t>View and edit trip details</w:t>
      </w:r>
    </w:p>
    <w:p w14:paraId="5D258B11" w14:textId="77777777" w:rsidR="003A6FE6" w:rsidRPr="003A6FE6" w:rsidRDefault="003A6FE6" w:rsidP="003A6FE6">
      <w:pPr>
        <w:numPr>
          <w:ilvl w:val="0"/>
          <w:numId w:val="11"/>
        </w:numPr>
        <w:rPr>
          <w:lang w:val="en-IN"/>
        </w:rPr>
      </w:pPr>
      <w:r w:rsidRPr="003A6FE6">
        <w:rPr>
          <w:lang w:val="en-IN"/>
        </w:rPr>
        <w:t>Collaborate with others</w:t>
      </w:r>
    </w:p>
    <w:p w14:paraId="7FFC3C84" w14:textId="77777777" w:rsidR="003A6FE6" w:rsidRDefault="003A6FE6">
      <w:pPr>
        <w:sectPr w:rsidR="003A6FE6">
          <w:pgSz w:w="12240" w:h="15840"/>
          <w:pgMar w:top="1440" w:right="1800" w:bottom="1440" w:left="1800" w:header="720" w:footer="720" w:gutter="0"/>
          <w:cols w:space="720"/>
          <w:docGrid w:linePitch="360"/>
        </w:sectPr>
      </w:pPr>
    </w:p>
    <w:p w14:paraId="0AAA8745" w14:textId="77777777" w:rsidR="00C4212E" w:rsidRDefault="007759DD">
      <w:r>
        <w:rPr>
          <w:b/>
          <w:sz w:val="28"/>
        </w:rPr>
        <w:lastRenderedPageBreak/>
        <w:t>5. Features</w:t>
      </w:r>
    </w:p>
    <w:p w14:paraId="64BA7756" w14:textId="77777777" w:rsidR="00C4212E" w:rsidRDefault="00C4212E"/>
    <w:p w14:paraId="53321BD4" w14:textId="77777777" w:rsidR="003A6FE6" w:rsidRDefault="003A6FE6"/>
    <w:p w14:paraId="5AB5DBFD" w14:textId="77777777" w:rsidR="003A6FE6" w:rsidRDefault="003A6FE6">
      <w:proofErr w:type="spellStart"/>
      <w:r w:rsidRPr="003A6FE6">
        <w:t>Traveltales</w:t>
      </w:r>
      <w:proofErr w:type="spellEnd"/>
      <w:r w:rsidRPr="003A6FE6">
        <w:t xml:space="preserve"> includes a wide range of features aimed at enhancing collaboration and simplifying travel planning. Key features include user authentication, the ability to create and manage trips, adding multiple destinations, and a voting system for deciding on activities. The app also supports real-time updates and notifications, allowing users to stay informed of changes instantly. Each trip has a shared itinerary that can be edited collaboratively, and the backend ensures data persistence and reliability. Overall, these features work together to provide a rich, interactive experience that simplifies the complexities of group travel.</w:t>
      </w:r>
    </w:p>
    <w:p w14:paraId="6A069340" w14:textId="77777777" w:rsidR="003A6FE6" w:rsidRDefault="003A6FE6"/>
    <w:p w14:paraId="18F7AA38" w14:textId="77777777" w:rsidR="003A6FE6" w:rsidRPr="003A6FE6" w:rsidRDefault="003A6FE6" w:rsidP="003A6FE6">
      <w:pPr>
        <w:numPr>
          <w:ilvl w:val="0"/>
          <w:numId w:val="12"/>
        </w:numPr>
        <w:rPr>
          <w:lang w:val="en-IN"/>
        </w:rPr>
      </w:pPr>
      <w:r w:rsidRPr="003A6FE6">
        <w:rPr>
          <w:lang w:val="en-IN"/>
        </w:rPr>
        <w:t>User registration and login</w:t>
      </w:r>
    </w:p>
    <w:p w14:paraId="7049E43B" w14:textId="77777777" w:rsidR="003A6FE6" w:rsidRPr="003A6FE6" w:rsidRDefault="003A6FE6" w:rsidP="003A6FE6">
      <w:pPr>
        <w:numPr>
          <w:ilvl w:val="0"/>
          <w:numId w:val="12"/>
        </w:numPr>
        <w:rPr>
          <w:lang w:val="en-IN"/>
        </w:rPr>
      </w:pPr>
      <w:r w:rsidRPr="003A6FE6">
        <w:rPr>
          <w:lang w:val="en-IN"/>
        </w:rPr>
        <w:t>Trip creation and deletion</w:t>
      </w:r>
    </w:p>
    <w:p w14:paraId="5DC5ACFC" w14:textId="77777777" w:rsidR="003A6FE6" w:rsidRPr="003A6FE6" w:rsidRDefault="003A6FE6" w:rsidP="003A6FE6">
      <w:pPr>
        <w:numPr>
          <w:ilvl w:val="0"/>
          <w:numId w:val="12"/>
        </w:numPr>
        <w:rPr>
          <w:lang w:val="en-IN"/>
        </w:rPr>
      </w:pPr>
      <w:r w:rsidRPr="003A6FE6">
        <w:rPr>
          <w:lang w:val="en-IN"/>
        </w:rPr>
        <w:t>Destination suggestions</w:t>
      </w:r>
    </w:p>
    <w:p w14:paraId="038A1BA3" w14:textId="77777777" w:rsidR="003A6FE6" w:rsidRPr="003A6FE6" w:rsidRDefault="003A6FE6" w:rsidP="003A6FE6">
      <w:pPr>
        <w:numPr>
          <w:ilvl w:val="0"/>
          <w:numId w:val="12"/>
        </w:numPr>
        <w:rPr>
          <w:lang w:val="en-IN"/>
        </w:rPr>
      </w:pPr>
      <w:r w:rsidRPr="003A6FE6">
        <w:rPr>
          <w:lang w:val="en-IN"/>
        </w:rPr>
        <w:t>Voting mechanism</w:t>
      </w:r>
    </w:p>
    <w:p w14:paraId="6452F8C1" w14:textId="77777777" w:rsidR="003A6FE6" w:rsidRPr="003A6FE6" w:rsidRDefault="003A6FE6" w:rsidP="003A6FE6">
      <w:pPr>
        <w:numPr>
          <w:ilvl w:val="0"/>
          <w:numId w:val="12"/>
        </w:numPr>
        <w:rPr>
          <w:lang w:val="en-IN"/>
        </w:rPr>
      </w:pPr>
      <w:r w:rsidRPr="003A6FE6">
        <w:rPr>
          <w:lang w:val="en-IN"/>
        </w:rPr>
        <w:t>Real-time updates</w:t>
      </w:r>
    </w:p>
    <w:p w14:paraId="5E1DFB53" w14:textId="77777777" w:rsidR="003A6FE6" w:rsidRPr="003A6FE6" w:rsidRDefault="003A6FE6" w:rsidP="003A6FE6">
      <w:pPr>
        <w:numPr>
          <w:ilvl w:val="0"/>
          <w:numId w:val="12"/>
        </w:numPr>
        <w:rPr>
          <w:lang w:val="en-IN"/>
        </w:rPr>
      </w:pPr>
      <w:r w:rsidRPr="003A6FE6">
        <w:rPr>
          <w:lang w:val="en-IN"/>
        </w:rPr>
        <w:t>Group communication</w:t>
      </w:r>
    </w:p>
    <w:p w14:paraId="5FB022F5" w14:textId="0E42CCD2" w:rsidR="003A6FE6" w:rsidRDefault="003A6FE6">
      <w:pPr>
        <w:sectPr w:rsidR="003A6FE6">
          <w:pgSz w:w="12240" w:h="15840"/>
          <w:pgMar w:top="1440" w:right="1800" w:bottom="1440" w:left="1800" w:header="720" w:footer="720" w:gutter="0"/>
          <w:cols w:space="720"/>
          <w:docGrid w:linePitch="360"/>
        </w:sectPr>
      </w:pPr>
    </w:p>
    <w:p w14:paraId="0339E766" w14:textId="77777777" w:rsidR="00C4212E" w:rsidRDefault="007759DD">
      <w:r>
        <w:rPr>
          <w:b/>
          <w:sz w:val="28"/>
        </w:rPr>
        <w:lastRenderedPageBreak/>
        <w:t>6. Technology Stack</w:t>
      </w:r>
    </w:p>
    <w:p w14:paraId="2CE162E5" w14:textId="77777777" w:rsidR="00C4212E" w:rsidRDefault="00C4212E"/>
    <w:p w14:paraId="3AC8E241" w14:textId="77777777" w:rsidR="003A6FE6" w:rsidRDefault="003A6FE6"/>
    <w:p w14:paraId="421121F7" w14:textId="77777777" w:rsidR="003A6FE6" w:rsidRPr="003A6FE6" w:rsidRDefault="003A6FE6" w:rsidP="003A6FE6">
      <w:pPr>
        <w:rPr>
          <w:lang w:val="en-IN"/>
        </w:rPr>
      </w:pPr>
      <w:proofErr w:type="spellStart"/>
      <w:r w:rsidRPr="003A6FE6">
        <w:rPr>
          <w:lang w:val="en-IN"/>
        </w:rPr>
        <w:t>Traveltales</w:t>
      </w:r>
      <w:proofErr w:type="spellEnd"/>
      <w:r w:rsidRPr="003A6FE6">
        <w:rPr>
          <w:lang w:val="en-IN"/>
        </w:rPr>
        <w:t xml:space="preserve"> utilizes a modern technology stack to ensure performance, scalability, and ease of development. The frontend is built using HTML, CSS, and JavaScript, providing a responsive and interactive user interface. The backend is developed with Node.js and Express.js, which handle server-side logic and API endpoints. Data is stored in a MySQL database, which offers structured and efficient data management. Other technologies used include JSON for data exchange, CORS for handling cross-origin requests, and RESTful APIs for communication between frontend and backend. This stack provides a robust foundation for the application's functionality and future enhancements.</w:t>
      </w:r>
    </w:p>
    <w:p w14:paraId="2EEA5690" w14:textId="77777777" w:rsidR="003A6FE6" w:rsidRDefault="003A6FE6"/>
    <w:p w14:paraId="63672C20" w14:textId="77777777" w:rsidR="003A6FE6" w:rsidRPr="003A6FE6" w:rsidRDefault="003A6FE6" w:rsidP="003A6FE6">
      <w:pPr>
        <w:numPr>
          <w:ilvl w:val="0"/>
          <w:numId w:val="10"/>
        </w:numPr>
        <w:rPr>
          <w:lang w:val="en-IN"/>
        </w:rPr>
      </w:pPr>
      <w:r w:rsidRPr="003A6FE6">
        <w:rPr>
          <w:b/>
          <w:bCs/>
          <w:lang w:val="en-IN"/>
        </w:rPr>
        <w:t>Frontend</w:t>
      </w:r>
      <w:r w:rsidRPr="003A6FE6">
        <w:rPr>
          <w:lang w:val="en-IN"/>
        </w:rPr>
        <w:t>: HTML, CSS, JavaScript</w:t>
      </w:r>
    </w:p>
    <w:p w14:paraId="0814A969" w14:textId="77777777" w:rsidR="003A6FE6" w:rsidRPr="003A6FE6" w:rsidRDefault="003A6FE6" w:rsidP="003A6FE6">
      <w:pPr>
        <w:numPr>
          <w:ilvl w:val="0"/>
          <w:numId w:val="10"/>
        </w:numPr>
        <w:rPr>
          <w:lang w:val="en-IN"/>
        </w:rPr>
      </w:pPr>
      <w:r w:rsidRPr="003A6FE6">
        <w:rPr>
          <w:b/>
          <w:bCs/>
          <w:lang w:val="en-IN"/>
        </w:rPr>
        <w:t>Backend</w:t>
      </w:r>
      <w:r w:rsidRPr="003A6FE6">
        <w:rPr>
          <w:lang w:val="en-IN"/>
        </w:rPr>
        <w:t>: Node.js, Express.js</w:t>
      </w:r>
    </w:p>
    <w:p w14:paraId="1BB3D632" w14:textId="77777777" w:rsidR="003A6FE6" w:rsidRPr="003A6FE6" w:rsidRDefault="003A6FE6" w:rsidP="003A6FE6">
      <w:pPr>
        <w:numPr>
          <w:ilvl w:val="0"/>
          <w:numId w:val="10"/>
        </w:numPr>
        <w:rPr>
          <w:lang w:val="en-IN"/>
        </w:rPr>
      </w:pPr>
      <w:r w:rsidRPr="003A6FE6">
        <w:rPr>
          <w:b/>
          <w:bCs/>
          <w:lang w:val="en-IN"/>
        </w:rPr>
        <w:t>Database</w:t>
      </w:r>
      <w:r w:rsidRPr="003A6FE6">
        <w:rPr>
          <w:lang w:val="en-IN"/>
        </w:rPr>
        <w:t>: MySQL</w:t>
      </w:r>
    </w:p>
    <w:p w14:paraId="5D2D06B7" w14:textId="77777777" w:rsidR="003A6FE6" w:rsidRPr="003A6FE6" w:rsidRDefault="003A6FE6" w:rsidP="003A6FE6">
      <w:pPr>
        <w:numPr>
          <w:ilvl w:val="0"/>
          <w:numId w:val="10"/>
        </w:numPr>
        <w:rPr>
          <w:lang w:val="en-IN"/>
        </w:rPr>
      </w:pPr>
      <w:r w:rsidRPr="003A6FE6">
        <w:rPr>
          <w:b/>
          <w:bCs/>
          <w:lang w:val="en-IN"/>
        </w:rPr>
        <w:t>Others</w:t>
      </w:r>
      <w:r w:rsidRPr="003A6FE6">
        <w:rPr>
          <w:lang w:val="en-IN"/>
        </w:rPr>
        <w:t>: CORS, JSON, REST APIs</w:t>
      </w:r>
    </w:p>
    <w:p w14:paraId="3F306180" w14:textId="77777777" w:rsidR="003A6FE6" w:rsidRDefault="003A6FE6">
      <w:pPr>
        <w:sectPr w:rsidR="003A6FE6">
          <w:pgSz w:w="12240" w:h="15840"/>
          <w:pgMar w:top="1440" w:right="1800" w:bottom="1440" w:left="1800" w:header="720" w:footer="720" w:gutter="0"/>
          <w:cols w:space="720"/>
          <w:docGrid w:linePitch="360"/>
        </w:sectPr>
      </w:pPr>
    </w:p>
    <w:p w14:paraId="3E193F7F" w14:textId="77777777" w:rsidR="00C4212E" w:rsidRDefault="007759DD">
      <w:r>
        <w:rPr>
          <w:b/>
          <w:sz w:val="28"/>
        </w:rPr>
        <w:lastRenderedPageBreak/>
        <w:t>7. ER Diagram</w:t>
      </w:r>
    </w:p>
    <w:p w14:paraId="69A5B65D" w14:textId="77777777" w:rsidR="00C4212E" w:rsidRDefault="007759DD">
      <w:pPr>
        <w:jc w:val="both"/>
      </w:pPr>
      <w:r>
        <w:t>This section includes the Entity-Relationship diagram used to design the database schema of the application.</w:t>
      </w:r>
    </w:p>
    <w:p w14:paraId="4257DCD6" w14:textId="77777777" w:rsidR="00C4212E" w:rsidRDefault="00C4212E"/>
    <w:p w14:paraId="3C1B6086" w14:textId="77777777" w:rsidR="003A6FE6" w:rsidRDefault="003A6FE6"/>
    <w:p w14:paraId="603CBC53" w14:textId="77777777" w:rsidR="003A6FE6" w:rsidRDefault="003A6FE6"/>
    <w:p w14:paraId="6026DDBA" w14:textId="77777777" w:rsidR="003A6FE6" w:rsidRDefault="003A6FE6"/>
    <w:p w14:paraId="1551F5B7" w14:textId="4F696F9B" w:rsidR="003A6FE6" w:rsidRDefault="003A6FE6">
      <w:pPr>
        <w:sectPr w:rsidR="003A6FE6">
          <w:pgSz w:w="12240" w:h="15840"/>
          <w:pgMar w:top="1440" w:right="1800" w:bottom="1440" w:left="1800" w:header="720" w:footer="720" w:gutter="0"/>
          <w:cols w:space="720"/>
          <w:docGrid w:linePitch="360"/>
        </w:sectPr>
      </w:pPr>
      <w:r>
        <w:rPr>
          <w:noProof/>
        </w:rPr>
        <w:drawing>
          <wp:inline distT="0" distB="0" distL="0" distR="0" wp14:anchorId="1AEB69D9" wp14:editId="74399F18">
            <wp:extent cx="5842000" cy="3365500"/>
            <wp:effectExtent l="0" t="0" r="6350" b="6350"/>
            <wp:docPr id="62277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75195" name="Picture 622775195"/>
                    <pic:cNvPicPr/>
                  </pic:nvPicPr>
                  <pic:blipFill>
                    <a:blip r:embed="rId9"/>
                    <a:stretch>
                      <a:fillRect/>
                    </a:stretch>
                  </pic:blipFill>
                  <pic:spPr>
                    <a:xfrm>
                      <a:off x="0" y="0"/>
                      <a:ext cx="5842000" cy="3365500"/>
                    </a:xfrm>
                    <a:prstGeom prst="rect">
                      <a:avLst/>
                    </a:prstGeom>
                  </pic:spPr>
                </pic:pic>
              </a:graphicData>
            </a:graphic>
          </wp:inline>
        </w:drawing>
      </w:r>
    </w:p>
    <w:p w14:paraId="044C1E7D" w14:textId="77777777" w:rsidR="00C4212E" w:rsidRDefault="007759DD">
      <w:r>
        <w:rPr>
          <w:b/>
          <w:sz w:val="28"/>
        </w:rPr>
        <w:lastRenderedPageBreak/>
        <w:t>8. Database Schema</w:t>
      </w:r>
    </w:p>
    <w:p w14:paraId="773A4CF1" w14:textId="77777777" w:rsidR="00C4212E" w:rsidRDefault="007759DD">
      <w:pPr>
        <w:jc w:val="both"/>
      </w:pPr>
      <w:r>
        <w:t>The schema consists of tables for users, trips, destinations, votes, and messages. Relationships are defined through foreign keys.</w:t>
      </w:r>
    </w:p>
    <w:p w14:paraId="12A6A7D9" w14:textId="77777777" w:rsidR="00C4212E" w:rsidRDefault="00C4212E">
      <w:pPr>
        <w:sectPr w:rsidR="00C4212E">
          <w:pgSz w:w="12240" w:h="15840"/>
          <w:pgMar w:top="1440" w:right="1800" w:bottom="1440" w:left="1800" w:header="720" w:footer="720" w:gutter="0"/>
          <w:cols w:space="720"/>
          <w:docGrid w:linePitch="360"/>
        </w:sectPr>
      </w:pPr>
    </w:p>
    <w:p w14:paraId="1E81F1B2" w14:textId="77777777" w:rsidR="00C4212E" w:rsidRDefault="007759DD">
      <w:r>
        <w:rPr>
          <w:b/>
          <w:sz w:val="28"/>
        </w:rPr>
        <w:lastRenderedPageBreak/>
        <w:t>9. Architecture Diagram</w:t>
      </w:r>
    </w:p>
    <w:p w14:paraId="7A22068A" w14:textId="77777777" w:rsidR="00C4212E" w:rsidRDefault="007759DD">
      <w:pPr>
        <w:jc w:val="both"/>
      </w:pPr>
      <w:r>
        <w:t>The application follows a layered architecture, with a separation of concerns between presentation, business logic, and data access layers.</w:t>
      </w:r>
    </w:p>
    <w:p w14:paraId="07919A25" w14:textId="77777777" w:rsidR="00C4212E" w:rsidRDefault="00C4212E"/>
    <w:p w14:paraId="7BEBBA55" w14:textId="77777777" w:rsidR="00334FE0" w:rsidRDefault="00334FE0"/>
    <w:p w14:paraId="0661C3EA" w14:textId="469B1925" w:rsidR="00334FE0" w:rsidRDefault="00334FE0">
      <w:pPr>
        <w:sectPr w:rsidR="00334FE0">
          <w:pgSz w:w="12240" w:h="15840"/>
          <w:pgMar w:top="1440" w:right="1800" w:bottom="1440" w:left="1800" w:header="720" w:footer="720" w:gutter="0"/>
          <w:cols w:space="720"/>
          <w:docGrid w:linePitch="360"/>
        </w:sectPr>
      </w:pPr>
      <w:r w:rsidRPr="00334FE0">
        <w:rPr>
          <w:noProof/>
        </w:rPr>
        <w:drawing>
          <wp:inline distT="0" distB="0" distL="0" distR="0" wp14:anchorId="472082D2" wp14:editId="45479F16">
            <wp:extent cx="5325218" cy="2896004"/>
            <wp:effectExtent l="0" t="0" r="8890" b="0"/>
            <wp:docPr id="124167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2599" name=""/>
                    <pic:cNvPicPr/>
                  </pic:nvPicPr>
                  <pic:blipFill>
                    <a:blip r:embed="rId10"/>
                    <a:stretch>
                      <a:fillRect/>
                    </a:stretch>
                  </pic:blipFill>
                  <pic:spPr>
                    <a:xfrm>
                      <a:off x="0" y="0"/>
                      <a:ext cx="5325218" cy="2896004"/>
                    </a:xfrm>
                    <a:prstGeom prst="rect">
                      <a:avLst/>
                    </a:prstGeom>
                  </pic:spPr>
                </pic:pic>
              </a:graphicData>
            </a:graphic>
          </wp:inline>
        </w:drawing>
      </w:r>
    </w:p>
    <w:p w14:paraId="6FA58B26" w14:textId="77777777" w:rsidR="00C4212E" w:rsidRDefault="007759DD">
      <w:r>
        <w:rPr>
          <w:b/>
          <w:sz w:val="28"/>
        </w:rPr>
        <w:lastRenderedPageBreak/>
        <w:t>10. Frontend Code</w:t>
      </w:r>
    </w:p>
    <w:p w14:paraId="3CD811EA" w14:textId="77777777" w:rsidR="00C4212E" w:rsidRDefault="007759DD">
      <w:pPr>
        <w:jc w:val="both"/>
      </w:pPr>
      <w:r>
        <w:t>HTML, CSS, and JavaScript code powers the user interface. The code is modular and follows best practices for maintainability.</w:t>
      </w:r>
    </w:p>
    <w:p w14:paraId="3AAB961F" w14:textId="77777777" w:rsidR="00334FE0" w:rsidRDefault="00334FE0">
      <w:pPr>
        <w:jc w:val="both"/>
      </w:pPr>
    </w:p>
    <w:p w14:paraId="32B3D4FF" w14:textId="77777777" w:rsidR="00334FE0" w:rsidRDefault="00334FE0">
      <w:pPr>
        <w:jc w:val="both"/>
      </w:pPr>
    </w:p>
    <w:p w14:paraId="4E516E8C" w14:textId="77777777" w:rsidR="00334FE0" w:rsidRDefault="00334FE0">
      <w:pPr>
        <w:jc w:val="both"/>
      </w:pPr>
    </w:p>
    <w:p w14:paraId="288DD808" w14:textId="7EA18E72" w:rsidR="00334FE0" w:rsidRDefault="00334FE0">
      <w:pPr>
        <w:jc w:val="both"/>
      </w:pPr>
      <w:r w:rsidRPr="00334FE0">
        <w:rPr>
          <w:noProof/>
        </w:rPr>
        <w:drawing>
          <wp:inline distT="0" distB="0" distL="0" distR="0" wp14:anchorId="16E2A04E" wp14:editId="51E9EC65">
            <wp:extent cx="5924550" cy="3581400"/>
            <wp:effectExtent l="0" t="0" r="0" b="0"/>
            <wp:docPr id="69298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87203" name=""/>
                    <pic:cNvPicPr/>
                  </pic:nvPicPr>
                  <pic:blipFill>
                    <a:blip r:embed="rId11"/>
                    <a:stretch>
                      <a:fillRect/>
                    </a:stretch>
                  </pic:blipFill>
                  <pic:spPr>
                    <a:xfrm>
                      <a:off x="0" y="0"/>
                      <a:ext cx="5924550" cy="3581400"/>
                    </a:xfrm>
                    <a:prstGeom prst="rect">
                      <a:avLst/>
                    </a:prstGeom>
                  </pic:spPr>
                </pic:pic>
              </a:graphicData>
            </a:graphic>
          </wp:inline>
        </w:drawing>
      </w:r>
    </w:p>
    <w:p w14:paraId="48340112" w14:textId="39E801FE" w:rsidR="00C4212E" w:rsidRDefault="00C4212E">
      <w:pPr>
        <w:sectPr w:rsidR="00C4212E">
          <w:pgSz w:w="12240" w:h="15840"/>
          <w:pgMar w:top="1440" w:right="1800" w:bottom="1440" w:left="1800" w:header="720" w:footer="720" w:gutter="0"/>
          <w:cols w:space="720"/>
          <w:docGrid w:linePitch="360"/>
        </w:sectPr>
      </w:pPr>
    </w:p>
    <w:p w14:paraId="0E19D8D3" w14:textId="77777777" w:rsidR="00C4212E" w:rsidRDefault="007759DD">
      <w:r>
        <w:rPr>
          <w:b/>
          <w:sz w:val="28"/>
        </w:rPr>
        <w:lastRenderedPageBreak/>
        <w:t>11. Backend Code</w:t>
      </w:r>
    </w:p>
    <w:p w14:paraId="109FBC7F" w14:textId="77777777" w:rsidR="00C4212E" w:rsidRDefault="007759DD">
      <w:pPr>
        <w:jc w:val="both"/>
      </w:pPr>
      <w:r>
        <w:t>The backend handles authentication, trip management, real-time updates, and database operations through RESTful APIs.</w:t>
      </w:r>
    </w:p>
    <w:p w14:paraId="474D8A89" w14:textId="77777777" w:rsidR="00C4212E" w:rsidRDefault="00C4212E"/>
    <w:p w14:paraId="08C4E5A3" w14:textId="77777777" w:rsidR="00334FE0" w:rsidRDefault="00334FE0">
      <w:r>
        <w:rPr>
          <w:noProof/>
        </w:rPr>
        <w:drawing>
          <wp:inline distT="0" distB="0" distL="0" distR="0" wp14:anchorId="24E790C3" wp14:editId="350E476C">
            <wp:extent cx="5486400" cy="2984500"/>
            <wp:effectExtent l="0" t="0" r="0" b="6350"/>
            <wp:docPr id="1059680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0858" name="Picture 1059680858"/>
                    <pic:cNvPicPr/>
                  </pic:nvPicPr>
                  <pic:blipFill>
                    <a:blip r:embed="rId12"/>
                    <a:stretch>
                      <a:fillRect/>
                    </a:stretch>
                  </pic:blipFill>
                  <pic:spPr>
                    <a:xfrm>
                      <a:off x="0" y="0"/>
                      <a:ext cx="5486400" cy="2984500"/>
                    </a:xfrm>
                    <a:prstGeom prst="rect">
                      <a:avLst/>
                    </a:prstGeom>
                  </pic:spPr>
                </pic:pic>
              </a:graphicData>
            </a:graphic>
          </wp:inline>
        </w:drawing>
      </w:r>
    </w:p>
    <w:p w14:paraId="12ED7D6B" w14:textId="77777777" w:rsidR="00334FE0" w:rsidRDefault="00334FE0"/>
    <w:p w14:paraId="2EDEE5BC" w14:textId="77777777" w:rsidR="00334FE0" w:rsidRDefault="00334FE0"/>
    <w:p w14:paraId="5B0EFD32" w14:textId="38203676" w:rsidR="00334FE0" w:rsidRDefault="00334FE0">
      <w:pPr>
        <w:sectPr w:rsidR="00334FE0">
          <w:pgSz w:w="12240" w:h="15840"/>
          <w:pgMar w:top="1440" w:right="1800" w:bottom="1440" w:left="1800" w:header="720" w:footer="720" w:gutter="0"/>
          <w:cols w:space="720"/>
          <w:docGrid w:linePitch="360"/>
        </w:sectPr>
      </w:pPr>
      <w:r>
        <w:rPr>
          <w:noProof/>
        </w:rPr>
        <w:lastRenderedPageBreak/>
        <w:drawing>
          <wp:inline distT="0" distB="0" distL="0" distR="0" wp14:anchorId="46D62C8D" wp14:editId="655A55D2">
            <wp:extent cx="5486400" cy="2933700"/>
            <wp:effectExtent l="0" t="0" r="0" b="0"/>
            <wp:docPr id="1547775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75160" name="Picture 1547775160"/>
                    <pic:cNvPicPr/>
                  </pic:nvPicPr>
                  <pic:blipFill>
                    <a:blip r:embed="rId13"/>
                    <a:stretch>
                      <a:fillRect/>
                    </a:stretch>
                  </pic:blipFill>
                  <pic:spPr>
                    <a:xfrm>
                      <a:off x="0" y="0"/>
                      <a:ext cx="5486400" cy="2933700"/>
                    </a:xfrm>
                    <a:prstGeom prst="rect">
                      <a:avLst/>
                    </a:prstGeom>
                  </pic:spPr>
                </pic:pic>
              </a:graphicData>
            </a:graphic>
          </wp:inline>
        </w:drawing>
      </w:r>
    </w:p>
    <w:p w14:paraId="691455AE" w14:textId="77777777" w:rsidR="00C4212E" w:rsidRDefault="007759DD">
      <w:r>
        <w:rPr>
          <w:b/>
          <w:sz w:val="28"/>
        </w:rPr>
        <w:lastRenderedPageBreak/>
        <w:t>12. API Overview</w:t>
      </w:r>
    </w:p>
    <w:p w14:paraId="4C27F157" w14:textId="77777777" w:rsidR="00C4212E" w:rsidRDefault="007759DD">
      <w:pPr>
        <w:jc w:val="both"/>
      </w:pPr>
      <w:r>
        <w:t>APIs include routes for user login, registration, creating trips, adding destinations, and submitting votes.</w:t>
      </w:r>
    </w:p>
    <w:p w14:paraId="386AD933" w14:textId="77777777" w:rsidR="00C4212E" w:rsidRDefault="00C4212E"/>
    <w:p w14:paraId="45792126" w14:textId="77777777" w:rsidR="00334FE0" w:rsidRDefault="00334FE0"/>
    <w:p w14:paraId="3DEFF441" w14:textId="77777777" w:rsidR="00334FE0" w:rsidRPr="00334FE0" w:rsidRDefault="00334FE0" w:rsidP="00334FE0">
      <w:pPr>
        <w:numPr>
          <w:ilvl w:val="0"/>
          <w:numId w:val="13"/>
        </w:numPr>
        <w:rPr>
          <w:lang w:val="en-IN"/>
        </w:rPr>
      </w:pPr>
      <w:r w:rsidRPr="00334FE0">
        <w:rPr>
          <w:lang w:val="en-IN"/>
        </w:rPr>
        <w:t>GET /trips → Get all trips</w:t>
      </w:r>
    </w:p>
    <w:p w14:paraId="397A2A5F" w14:textId="77777777" w:rsidR="00334FE0" w:rsidRPr="00334FE0" w:rsidRDefault="00334FE0" w:rsidP="00334FE0">
      <w:pPr>
        <w:numPr>
          <w:ilvl w:val="0"/>
          <w:numId w:val="13"/>
        </w:numPr>
        <w:rPr>
          <w:lang w:val="en-IN"/>
        </w:rPr>
      </w:pPr>
      <w:r w:rsidRPr="00334FE0">
        <w:rPr>
          <w:lang w:val="en-IN"/>
        </w:rPr>
        <w:t>POST /trip → Create a new trip</w:t>
      </w:r>
    </w:p>
    <w:p w14:paraId="1EB8404D" w14:textId="7B2F4C5E" w:rsidR="00334FE0" w:rsidRPr="00334FE0" w:rsidRDefault="00334FE0" w:rsidP="00334FE0">
      <w:pPr>
        <w:numPr>
          <w:ilvl w:val="0"/>
          <w:numId w:val="13"/>
        </w:numPr>
        <w:rPr>
          <w:lang w:val="en-IN"/>
        </w:rPr>
      </w:pPr>
      <w:r w:rsidRPr="00334FE0">
        <w:rPr>
          <w:lang w:val="en-IN"/>
        </w:rPr>
        <w:t>Future APIs: /login, /</w:t>
      </w:r>
      <w:r w:rsidR="00C827CB" w:rsidRPr="00334FE0">
        <w:rPr>
          <w:lang w:val="en-IN"/>
        </w:rPr>
        <w:t>add Destination</w:t>
      </w:r>
      <w:r w:rsidRPr="00334FE0">
        <w:rPr>
          <w:lang w:val="en-IN"/>
        </w:rPr>
        <w:t>, etc.</w:t>
      </w:r>
    </w:p>
    <w:p w14:paraId="33627D7C" w14:textId="77777777" w:rsidR="00334FE0" w:rsidRDefault="00334FE0">
      <w:pPr>
        <w:sectPr w:rsidR="00334FE0">
          <w:pgSz w:w="12240" w:h="15840"/>
          <w:pgMar w:top="1440" w:right="1800" w:bottom="1440" w:left="1800" w:header="720" w:footer="720" w:gutter="0"/>
          <w:cols w:space="720"/>
          <w:docGrid w:linePitch="360"/>
        </w:sectPr>
      </w:pPr>
    </w:p>
    <w:p w14:paraId="6474C095" w14:textId="77777777" w:rsidR="00C4212E" w:rsidRDefault="007759DD">
      <w:r>
        <w:rPr>
          <w:b/>
          <w:sz w:val="28"/>
        </w:rPr>
        <w:lastRenderedPageBreak/>
        <w:t>13. Testing</w:t>
      </w:r>
    </w:p>
    <w:p w14:paraId="6A6523D3" w14:textId="4909A0FE" w:rsidR="00C4212E" w:rsidRDefault="007759DD" w:rsidP="00334FE0">
      <w:pPr>
        <w:jc w:val="both"/>
      </w:pPr>
      <w:r>
        <w:t>Manual and automated testing has been performed using tools like Postman for API testing and unit tests for backend logic.</w:t>
      </w:r>
    </w:p>
    <w:p w14:paraId="2540193D" w14:textId="77777777" w:rsidR="00334FE0" w:rsidRPr="00334FE0" w:rsidRDefault="00334FE0" w:rsidP="00334FE0">
      <w:pPr>
        <w:rPr>
          <w:lang w:val="en-IN"/>
        </w:rPr>
      </w:pPr>
      <w:r w:rsidRPr="00334FE0">
        <w:rPr>
          <w:lang w:val="en-IN"/>
        </w:rPr>
        <w:t>All components were tested manually to verify functionality. The app was run on localhost:3000, and features like trip creation and listing were confirmed to work properly.</w:t>
      </w:r>
    </w:p>
    <w:p w14:paraId="02C7011D" w14:textId="77777777" w:rsidR="00334FE0" w:rsidRDefault="00334FE0">
      <w:pPr>
        <w:sectPr w:rsidR="00334FE0">
          <w:pgSz w:w="12240" w:h="15840"/>
          <w:pgMar w:top="1440" w:right="1800" w:bottom="1440" w:left="1800" w:header="720" w:footer="720" w:gutter="0"/>
          <w:cols w:space="720"/>
          <w:docGrid w:linePitch="360"/>
        </w:sectPr>
      </w:pPr>
    </w:p>
    <w:p w14:paraId="73AE2909" w14:textId="77777777" w:rsidR="00C4212E" w:rsidRDefault="00C4212E">
      <w:pPr>
        <w:sectPr w:rsidR="00C4212E">
          <w:pgSz w:w="12240" w:h="15840"/>
          <w:pgMar w:top="1440" w:right="1800" w:bottom="1440" w:left="1800" w:header="720" w:footer="720" w:gutter="0"/>
          <w:cols w:space="720"/>
          <w:docGrid w:linePitch="360"/>
        </w:sectPr>
      </w:pPr>
    </w:p>
    <w:p w14:paraId="7B693614" w14:textId="77777777" w:rsidR="00C4212E" w:rsidRDefault="007759DD">
      <w:r>
        <w:rPr>
          <w:b/>
          <w:sz w:val="28"/>
        </w:rPr>
        <w:lastRenderedPageBreak/>
        <w:t>15. Challenges Faced</w:t>
      </w:r>
    </w:p>
    <w:p w14:paraId="51299F23" w14:textId="77777777" w:rsidR="00334FE0" w:rsidRDefault="00334FE0"/>
    <w:p w14:paraId="16D393CE" w14:textId="511F7AFB" w:rsidR="00334FE0" w:rsidRPr="00334FE0" w:rsidRDefault="00C827CB" w:rsidP="00334FE0">
      <w:pPr>
        <w:rPr>
          <w:lang w:val="en-IN"/>
        </w:rPr>
      </w:pPr>
      <w:r w:rsidRPr="00334FE0">
        <w:rPr>
          <w:lang w:val="en-IN"/>
        </w:rPr>
        <w:t> Database</w:t>
      </w:r>
      <w:r w:rsidR="00334FE0" w:rsidRPr="00334FE0">
        <w:rPr>
          <w:lang w:val="en-IN"/>
        </w:rPr>
        <w:t xml:space="preserve"> connection issues</w:t>
      </w:r>
    </w:p>
    <w:p w14:paraId="4DD9F39E" w14:textId="60F2C166" w:rsidR="00334FE0" w:rsidRPr="00334FE0" w:rsidRDefault="00C827CB" w:rsidP="00334FE0">
      <w:pPr>
        <w:rPr>
          <w:lang w:val="en-IN"/>
        </w:rPr>
      </w:pPr>
      <w:r w:rsidRPr="00334FE0">
        <w:rPr>
          <w:lang w:val="en-IN"/>
        </w:rPr>
        <w:t> Handling</w:t>
      </w:r>
      <w:r w:rsidR="00334FE0" w:rsidRPr="00334FE0">
        <w:rPr>
          <w:lang w:val="en-IN"/>
        </w:rPr>
        <w:t xml:space="preserve"> CORS policy in local development</w:t>
      </w:r>
    </w:p>
    <w:p w14:paraId="3D63CD90" w14:textId="2634EF55" w:rsidR="00334FE0" w:rsidRPr="00334FE0" w:rsidRDefault="00C827CB" w:rsidP="00334FE0">
      <w:pPr>
        <w:rPr>
          <w:lang w:val="en-IN"/>
        </w:rPr>
      </w:pPr>
      <w:r w:rsidRPr="00334FE0">
        <w:rPr>
          <w:lang w:val="en-IN"/>
        </w:rPr>
        <w:t> Managing</w:t>
      </w:r>
      <w:r w:rsidR="00334FE0" w:rsidRPr="00334FE0">
        <w:rPr>
          <w:lang w:val="en-IN"/>
        </w:rPr>
        <w:t xml:space="preserve"> real-time updates without WebSocket</w:t>
      </w:r>
    </w:p>
    <w:p w14:paraId="29117B12" w14:textId="4E037780" w:rsidR="00334FE0" w:rsidRDefault="00334FE0">
      <w:pPr>
        <w:sectPr w:rsidR="00334FE0">
          <w:pgSz w:w="12240" w:h="15840"/>
          <w:pgMar w:top="1440" w:right="1800" w:bottom="1440" w:left="1800" w:header="720" w:footer="720" w:gutter="0"/>
          <w:cols w:space="720"/>
          <w:docGrid w:linePitch="360"/>
        </w:sectPr>
      </w:pPr>
    </w:p>
    <w:p w14:paraId="1EAB2F04" w14:textId="77777777" w:rsidR="00C4212E" w:rsidRDefault="007759DD">
      <w:r>
        <w:rPr>
          <w:b/>
          <w:sz w:val="28"/>
        </w:rPr>
        <w:lastRenderedPageBreak/>
        <w:t>16. Future Enhancements</w:t>
      </w:r>
    </w:p>
    <w:p w14:paraId="28377F40" w14:textId="77777777" w:rsidR="00C4212E" w:rsidRDefault="007759DD">
      <w:pPr>
        <w:jc w:val="both"/>
      </w:pPr>
      <w:r>
        <w:t>Plans include mobile app development, third-party integrations (e.g., Google Maps), and machine learning for recommendations.</w:t>
      </w:r>
    </w:p>
    <w:p w14:paraId="5F230A65" w14:textId="77777777" w:rsidR="00C4212E" w:rsidRDefault="00C4212E"/>
    <w:p w14:paraId="116004B8" w14:textId="77777777" w:rsidR="00334FE0" w:rsidRPr="00334FE0" w:rsidRDefault="00334FE0" w:rsidP="00334FE0">
      <w:pPr>
        <w:numPr>
          <w:ilvl w:val="0"/>
          <w:numId w:val="14"/>
        </w:numPr>
        <w:rPr>
          <w:lang w:val="en-IN"/>
        </w:rPr>
      </w:pPr>
      <w:r w:rsidRPr="00334FE0">
        <w:rPr>
          <w:lang w:val="en-IN"/>
        </w:rPr>
        <w:t>Real-time chat with WebSocket</w:t>
      </w:r>
    </w:p>
    <w:p w14:paraId="2BA1CE67" w14:textId="77777777" w:rsidR="00334FE0" w:rsidRPr="00334FE0" w:rsidRDefault="00334FE0" w:rsidP="00334FE0">
      <w:pPr>
        <w:numPr>
          <w:ilvl w:val="0"/>
          <w:numId w:val="14"/>
        </w:numPr>
        <w:rPr>
          <w:lang w:val="en-IN"/>
        </w:rPr>
      </w:pPr>
      <w:r w:rsidRPr="00334FE0">
        <w:rPr>
          <w:lang w:val="en-IN"/>
        </w:rPr>
        <w:t>Destination image preview</w:t>
      </w:r>
    </w:p>
    <w:p w14:paraId="79780ACC" w14:textId="77777777" w:rsidR="00334FE0" w:rsidRPr="00334FE0" w:rsidRDefault="00334FE0" w:rsidP="00334FE0">
      <w:pPr>
        <w:numPr>
          <w:ilvl w:val="0"/>
          <w:numId w:val="14"/>
        </w:numPr>
        <w:rPr>
          <w:lang w:val="en-IN"/>
        </w:rPr>
      </w:pPr>
      <w:r w:rsidRPr="00334FE0">
        <w:rPr>
          <w:lang w:val="en-IN"/>
        </w:rPr>
        <w:t>Group notifications via email/SMS</w:t>
      </w:r>
    </w:p>
    <w:p w14:paraId="0D433BF5" w14:textId="77777777" w:rsidR="00334FE0" w:rsidRPr="00334FE0" w:rsidRDefault="00334FE0" w:rsidP="00334FE0">
      <w:pPr>
        <w:numPr>
          <w:ilvl w:val="0"/>
          <w:numId w:val="14"/>
        </w:numPr>
        <w:rPr>
          <w:lang w:val="en-IN"/>
        </w:rPr>
      </w:pPr>
      <w:r w:rsidRPr="00334FE0">
        <w:rPr>
          <w:lang w:val="en-IN"/>
        </w:rPr>
        <w:t>User roles and permissions</w:t>
      </w:r>
    </w:p>
    <w:p w14:paraId="74198912" w14:textId="77777777" w:rsidR="00334FE0" w:rsidRDefault="00334FE0">
      <w:pPr>
        <w:sectPr w:rsidR="00334FE0">
          <w:pgSz w:w="12240" w:h="15840"/>
          <w:pgMar w:top="1440" w:right="1800" w:bottom="1440" w:left="1800" w:header="720" w:footer="720" w:gutter="0"/>
          <w:cols w:space="720"/>
          <w:docGrid w:linePitch="360"/>
        </w:sectPr>
      </w:pPr>
    </w:p>
    <w:p w14:paraId="12AC7B0B" w14:textId="77777777" w:rsidR="00C4212E" w:rsidRDefault="007759DD">
      <w:r>
        <w:rPr>
          <w:b/>
          <w:sz w:val="28"/>
        </w:rPr>
        <w:lastRenderedPageBreak/>
        <w:t>17. Conclusion</w:t>
      </w:r>
    </w:p>
    <w:p w14:paraId="38D9FF3F" w14:textId="4A0E9336" w:rsidR="00C4212E" w:rsidRDefault="007759DD" w:rsidP="00334FE0">
      <w:pPr>
        <w:jc w:val="both"/>
      </w:pPr>
      <w:proofErr w:type="spellStart"/>
      <w:r>
        <w:t>Traveltales</w:t>
      </w:r>
      <w:proofErr w:type="spellEnd"/>
      <w:r>
        <w:t xml:space="preserve"> successfully meets the objective of collaborative trip planning and provides a strong foundation for future expansion.</w:t>
      </w:r>
    </w:p>
    <w:p w14:paraId="7121319D" w14:textId="23F43271" w:rsidR="00334FE0" w:rsidRPr="00334FE0" w:rsidRDefault="00334FE0" w:rsidP="00334FE0">
      <w:pPr>
        <w:rPr>
          <w:lang w:val="en-IN"/>
        </w:rPr>
      </w:pPr>
      <w:proofErr w:type="spellStart"/>
      <w:r w:rsidRPr="00334FE0">
        <w:rPr>
          <w:lang w:val="en-IN"/>
        </w:rPr>
        <w:t>Travel</w:t>
      </w:r>
      <w:r w:rsidR="00C827CB">
        <w:rPr>
          <w:lang w:val="en-IN"/>
        </w:rPr>
        <w:t>T</w:t>
      </w:r>
      <w:r w:rsidRPr="00334FE0">
        <w:rPr>
          <w:lang w:val="en-IN"/>
        </w:rPr>
        <w:t>ales</w:t>
      </w:r>
      <w:proofErr w:type="spellEnd"/>
      <w:r w:rsidRPr="00334FE0">
        <w:rPr>
          <w:lang w:val="en-IN"/>
        </w:rPr>
        <w:t xml:space="preserve"> successfully demonstrates how a simple yet powerful web application can streamline group travel planning. With intuitive design and core features, it’s well-positioned for future upgrades.</w:t>
      </w:r>
    </w:p>
    <w:p w14:paraId="5484EA1D" w14:textId="77777777" w:rsidR="00334FE0" w:rsidRDefault="00334FE0">
      <w:pPr>
        <w:sectPr w:rsidR="00334FE0">
          <w:pgSz w:w="12240" w:h="15840"/>
          <w:pgMar w:top="1440" w:right="1800" w:bottom="1440" w:left="1800" w:header="720" w:footer="720" w:gutter="0"/>
          <w:cols w:space="720"/>
          <w:docGrid w:linePitch="360"/>
        </w:sectPr>
      </w:pPr>
    </w:p>
    <w:p w14:paraId="0A163547" w14:textId="77777777" w:rsidR="00C4212E" w:rsidRDefault="007759DD">
      <w:r>
        <w:rPr>
          <w:b/>
          <w:sz w:val="28"/>
        </w:rPr>
        <w:lastRenderedPageBreak/>
        <w:t>18. Acknowledgements</w:t>
      </w:r>
    </w:p>
    <w:p w14:paraId="11069700" w14:textId="77777777" w:rsidR="00C4212E" w:rsidRDefault="007759DD">
      <w:pPr>
        <w:jc w:val="both"/>
      </w:pPr>
      <w:r>
        <w:t>We express our gratitude to our mentors, peers, and the development community for their support and guidance.</w:t>
      </w:r>
    </w:p>
    <w:p w14:paraId="44DB82F0" w14:textId="77777777" w:rsidR="00C4212E" w:rsidRDefault="00C4212E">
      <w:pPr>
        <w:sectPr w:rsidR="00C4212E">
          <w:pgSz w:w="12240" w:h="15840"/>
          <w:pgMar w:top="1440" w:right="1800" w:bottom="1440" w:left="1800" w:header="720" w:footer="720" w:gutter="0"/>
          <w:cols w:space="720"/>
          <w:docGrid w:linePitch="360"/>
        </w:sectPr>
      </w:pPr>
    </w:p>
    <w:p w14:paraId="343B03E9" w14:textId="77777777" w:rsidR="00C4212E" w:rsidRDefault="007759DD">
      <w:r>
        <w:rPr>
          <w:b/>
          <w:sz w:val="28"/>
        </w:rPr>
        <w:lastRenderedPageBreak/>
        <w:t>19. References</w:t>
      </w:r>
    </w:p>
    <w:p w14:paraId="5711C980" w14:textId="77777777" w:rsidR="00C4212E" w:rsidRDefault="007759DD">
      <w:pPr>
        <w:jc w:val="both"/>
      </w:pPr>
      <w:r>
        <w:t>Technical documentation, tutorials, and community forums played a crucial role in development.</w:t>
      </w:r>
    </w:p>
    <w:p w14:paraId="606C14C1" w14:textId="77777777" w:rsidR="00C4212E" w:rsidRDefault="00C4212E">
      <w:pPr>
        <w:sectPr w:rsidR="00C4212E">
          <w:pgSz w:w="12240" w:h="15840"/>
          <w:pgMar w:top="1440" w:right="1800" w:bottom="1440" w:left="1800" w:header="720" w:footer="720" w:gutter="0"/>
          <w:cols w:space="720"/>
          <w:docGrid w:linePitch="360"/>
        </w:sectPr>
      </w:pPr>
    </w:p>
    <w:p w14:paraId="2D65277A" w14:textId="77777777" w:rsidR="00C4212E" w:rsidRDefault="007759DD">
      <w:r>
        <w:rPr>
          <w:b/>
          <w:sz w:val="28"/>
        </w:rPr>
        <w:lastRenderedPageBreak/>
        <w:t>20. Appendix A</w:t>
      </w:r>
    </w:p>
    <w:p w14:paraId="1CA8345C" w14:textId="77777777" w:rsidR="00C4212E" w:rsidRDefault="007759DD">
      <w:pPr>
        <w:jc w:val="both"/>
      </w:pPr>
      <w:r>
        <w:t>Contains SQL scripts for database setup.</w:t>
      </w:r>
    </w:p>
    <w:p w14:paraId="7BED7A5F" w14:textId="77777777" w:rsidR="00C4212E" w:rsidRDefault="00C4212E">
      <w:pPr>
        <w:sectPr w:rsidR="00C4212E">
          <w:pgSz w:w="12240" w:h="15840"/>
          <w:pgMar w:top="1440" w:right="1800" w:bottom="1440" w:left="1800" w:header="720" w:footer="720" w:gutter="0"/>
          <w:cols w:space="720"/>
          <w:docGrid w:linePitch="360"/>
        </w:sectPr>
      </w:pPr>
    </w:p>
    <w:p w14:paraId="607C7D41" w14:textId="77777777" w:rsidR="00C4212E" w:rsidRDefault="007759DD">
      <w:r>
        <w:rPr>
          <w:b/>
          <w:sz w:val="28"/>
        </w:rPr>
        <w:lastRenderedPageBreak/>
        <w:t>21. Appendix B</w:t>
      </w:r>
    </w:p>
    <w:p w14:paraId="22DE1270" w14:textId="77777777" w:rsidR="00C4212E" w:rsidRDefault="007759DD">
      <w:pPr>
        <w:jc w:val="both"/>
      </w:pPr>
      <w:r>
        <w:t>Contains complete frontend source code files.</w:t>
      </w:r>
    </w:p>
    <w:p w14:paraId="3C7614C6" w14:textId="77777777" w:rsidR="00C4212E" w:rsidRDefault="00C4212E">
      <w:pPr>
        <w:sectPr w:rsidR="00C4212E">
          <w:pgSz w:w="12240" w:h="15840"/>
          <w:pgMar w:top="1440" w:right="1800" w:bottom="1440" w:left="1800" w:header="720" w:footer="720" w:gutter="0"/>
          <w:cols w:space="720"/>
          <w:docGrid w:linePitch="360"/>
        </w:sectPr>
      </w:pPr>
    </w:p>
    <w:p w14:paraId="1907D1B7" w14:textId="77777777" w:rsidR="00C4212E" w:rsidRDefault="007759DD">
      <w:r>
        <w:rPr>
          <w:b/>
          <w:sz w:val="28"/>
        </w:rPr>
        <w:lastRenderedPageBreak/>
        <w:t>22. Appendix C</w:t>
      </w:r>
    </w:p>
    <w:p w14:paraId="5C050E87" w14:textId="77777777" w:rsidR="00C4212E" w:rsidRDefault="007759DD">
      <w:pPr>
        <w:jc w:val="both"/>
      </w:pPr>
      <w:r>
        <w:t>Contains complete backend source code files.</w:t>
      </w:r>
    </w:p>
    <w:sectPr w:rsidR="00C4212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A4E6D" w14:textId="77777777" w:rsidR="00A54267" w:rsidRDefault="00A54267">
      <w:pPr>
        <w:spacing w:after="0" w:line="240" w:lineRule="auto"/>
      </w:pPr>
      <w:r>
        <w:separator/>
      </w:r>
    </w:p>
  </w:endnote>
  <w:endnote w:type="continuationSeparator" w:id="0">
    <w:p w14:paraId="122BA5D1" w14:textId="77777777" w:rsidR="00A54267" w:rsidRDefault="00A5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52242" w14:textId="77777777" w:rsidR="00A54267" w:rsidRDefault="00A54267">
      <w:pPr>
        <w:spacing w:after="0" w:line="240" w:lineRule="auto"/>
      </w:pPr>
      <w:r>
        <w:separator/>
      </w:r>
    </w:p>
  </w:footnote>
  <w:footnote w:type="continuationSeparator" w:id="0">
    <w:p w14:paraId="203D6AE3" w14:textId="77777777" w:rsidR="00A54267" w:rsidRDefault="00A54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303A" w14:textId="46F0B806" w:rsidR="00C827CB" w:rsidRDefault="00C827CB" w:rsidP="00C827CB">
    <w:pPr>
      <w:pStyle w:val="Header"/>
      <w:tabs>
        <w:tab w:val="left" w:pos="2130"/>
        <w:tab w:val="right" w:pos="8640"/>
      </w:tabs>
    </w:pPr>
    <w:r w:rsidRPr="00C827CB">
      <w:rPr>
        <w:noProof/>
      </w:rPr>
      <w:drawing>
        <wp:inline distT="0" distB="0" distL="0" distR="0" wp14:anchorId="42D4D643" wp14:editId="2D7F04DD">
          <wp:extent cx="1123950" cy="822325"/>
          <wp:effectExtent l="0" t="0" r="0" b="0"/>
          <wp:docPr id="193745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590" name=""/>
                  <pic:cNvPicPr/>
                </pic:nvPicPr>
                <pic:blipFill>
                  <a:blip r:embed="rId1"/>
                  <a:stretch>
                    <a:fillRect/>
                  </a:stretch>
                </pic:blipFill>
                <pic:spPr>
                  <a:xfrm>
                    <a:off x="0" y="0"/>
                    <a:ext cx="1124109" cy="822441"/>
                  </a:xfrm>
                  <a:prstGeom prst="rect">
                    <a:avLst/>
                  </a:prstGeom>
                </pic:spPr>
              </pic:pic>
            </a:graphicData>
          </a:graphic>
        </wp:inline>
      </w:drawing>
    </w:r>
    <w:r>
      <w:tab/>
    </w:r>
    <w:r>
      <w:tab/>
      <w:t xml:space="preserve">                                                                                  </w:t>
    </w:r>
    <w:r w:rsidRPr="00C827CB">
      <w:rPr>
        <w:noProof/>
      </w:rPr>
      <w:drawing>
        <wp:inline distT="0" distB="0" distL="0" distR="0" wp14:anchorId="23BB12E9" wp14:editId="2B4CE08F">
          <wp:extent cx="984250" cy="837565"/>
          <wp:effectExtent l="0" t="0" r="6350" b="635"/>
          <wp:docPr id="9908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06536" name=""/>
                  <pic:cNvPicPr/>
                </pic:nvPicPr>
                <pic:blipFill>
                  <a:blip r:embed="rId2"/>
                  <a:stretch>
                    <a:fillRect/>
                  </a:stretch>
                </pic:blipFill>
                <pic:spPr>
                  <a:xfrm>
                    <a:off x="0" y="0"/>
                    <a:ext cx="1004736" cy="854998"/>
                  </a:xfrm>
                  <a:prstGeom prst="rect">
                    <a:avLst/>
                  </a:prstGeom>
                </pic:spPr>
              </pic:pic>
            </a:graphicData>
          </a:graphic>
        </wp:inline>
      </w:drawing>
    </w:r>
  </w:p>
  <w:p w14:paraId="10154283" w14:textId="16D38842" w:rsidR="00C827CB" w:rsidRDefault="00C827CB" w:rsidP="00C827CB">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04231"/>
    <w:multiLevelType w:val="multilevel"/>
    <w:tmpl w:val="0EA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7B9C"/>
    <w:multiLevelType w:val="multilevel"/>
    <w:tmpl w:val="AD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2432C"/>
    <w:multiLevelType w:val="multilevel"/>
    <w:tmpl w:val="76A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1760A"/>
    <w:multiLevelType w:val="multilevel"/>
    <w:tmpl w:val="65C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046DB"/>
    <w:multiLevelType w:val="multilevel"/>
    <w:tmpl w:val="115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16798">
    <w:abstractNumId w:val="8"/>
  </w:num>
  <w:num w:numId="2" w16cid:durableId="1643000042">
    <w:abstractNumId w:val="6"/>
  </w:num>
  <w:num w:numId="3" w16cid:durableId="1087920335">
    <w:abstractNumId w:val="5"/>
  </w:num>
  <w:num w:numId="4" w16cid:durableId="1446271657">
    <w:abstractNumId w:val="4"/>
  </w:num>
  <w:num w:numId="5" w16cid:durableId="837227820">
    <w:abstractNumId w:val="7"/>
  </w:num>
  <w:num w:numId="6" w16cid:durableId="2053921921">
    <w:abstractNumId w:val="3"/>
  </w:num>
  <w:num w:numId="7" w16cid:durableId="2105876298">
    <w:abstractNumId w:val="2"/>
  </w:num>
  <w:num w:numId="8" w16cid:durableId="1447626881">
    <w:abstractNumId w:val="1"/>
  </w:num>
  <w:num w:numId="9" w16cid:durableId="949094419">
    <w:abstractNumId w:val="0"/>
  </w:num>
  <w:num w:numId="10" w16cid:durableId="1266041245">
    <w:abstractNumId w:val="13"/>
  </w:num>
  <w:num w:numId="11" w16cid:durableId="223177431">
    <w:abstractNumId w:val="11"/>
  </w:num>
  <w:num w:numId="12" w16cid:durableId="1658143091">
    <w:abstractNumId w:val="10"/>
  </w:num>
  <w:num w:numId="13" w16cid:durableId="1486967836">
    <w:abstractNumId w:val="9"/>
  </w:num>
  <w:num w:numId="14" w16cid:durableId="8097143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0ED"/>
    <w:rsid w:val="0006063C"/>
    <w:rsid w:val="0015074B"/>
    <w:rsid w:val="0029639D"/>
    <w:rsid w:val="00326F90"/>
    <w:rsid w:val="00334FE0"/>
    <w:rsid w:val="003A6FE6"/>
    <w:rsid w:val="00696B16"/>
    <w:rsid w:val="007759DD"/>
    <w:rsid w:val="00A54267"/>
    <w:rsid w:val="00AA1D8D"/>
    <w:rsid w:val="00B47730"/>
    <w:rsid w:val="00C4212E"/>
    <w:rsid w:val="00C827CB"/>
    <w:rsid w:val="00CB0664"/>
    <w:rsid w:val="00EB44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5D01D4"/>
  <w14:defaultImageDpi w14:val="300"/>
  <w15:docId w15:val="{05B0F80F-14D6-4DB4-99E9-350E13A9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3042">
      <w:bodyDiv w:val="1"/>
      <w:marLeft w:val="0"/>
      <w:marRight w:val="0"/>
      <w:marTop w:val="0"/>
      <w:marBottom w:val="0"/>
      <w:divBdr>
        <w:top w:val="none" w:sz="0" w:space="0" w:color="auto"/>
        <w:left w:val="none" w:sz="0" w:space="0" w:color="auto"/>
        <w:bottom w:val="none" w:sz="0" w:space="0" w:color="auto"/>
        <w:right w:val="none" w:sz="0" w:space="0" w:color="auto"/>
      </w:divBdr>
    </w:div>
    <w:div w:id="84689614">
      <w:bodyDiv w:val="1"/>
      <w:marLeft w:val="0"/>
      <w:marRight w:val="0"/>
      <w:marTop w:val="0"/>
      <w:marBottom w:val="0"/>
      <w:divBdr>
        <w:top w:val="none" w:sz="0" w:space="0" w:color="auto"/>
        <w:left w:val="none" w:sz="0" w:space="0" w:color="auto"/>
        <w:bottom w:val="none" w:sz="0" w:space="0" w:color="auto"/>
        <w:right w:val="none" w:sz="0" w:space="0" w:color="auto"/>
      </w:divBdr>
    </w:div>
    <w:div w:id="170146435">
      <w:bodyDiv w:val="1"/>
      <w:marLeft w:val="0"/>
      <w:marRight w:val="0"/>
      <w:marTop w:val="0"/>
      <w:marBottom w:val="0"/>
      <w:divBdr>
        <w:top w:val="none" w:sz="0" w:space="0" w:color="auto"/>
        <w:left w:val="none" w:sz="0" w:space="0" w:color="auto"/>
        <w:bottom w:val="none" w:sz="0" w:space="0" w:color="auto"/>
        <w:right w:val="none" w:sz="0" w:space="0" w:color="auto"/>
      </w:divBdr>
      <w:divsChild>
        <w:div w:id="184728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58527">
      <w:bodyDiv w:val="1"/>
      <w:marLeft w:val="0"/>
      <w:marRight w:val="0"/>
      <w:marTop w:val="0"/>
      <w:marBottom w:val="0"/>
      <w:divBdr>
        <w:top w:val="none" w:sz="0" w:space="0" w:color="auto"/>
        <w:left w:val="none" w:sz="0" w:space="0" w:color="auto"/>
        <w:bottom w:val="none" w:sz="0" w:space="0" w:color="auto"/>
        <w:right w:val="none" w:sz="0" w:space="0" w:color="auto"/>
      </w:divBdr>
      <w:divsChild>
        <w:div w:id="90272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826052">
      <w:bodyDiv w:val="1"/>
      <w:marLeft w:val="0"/>
      <w:marRight w:val="0"/>
      <w:marTop w:val="0"/>
      <w:marBottom w:val="0"/>
      <w:divBdr>
        <w:top w:val="none" w:sz="0" w:space="0" w:color="auto"/>
        <w:left w:val="none" w:sz="0" w:space="0" w:color="auto"/>
        <w:bottom w:val="none" w:sz="0" w:space="0" w:color="auto"/>
        <w:right w:val="none" w:sz="0" w:space="0" w:color="auto"/>
      </w:divBdr>
      <w:divsChild>
        <w:div w:id="430053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896782">
      <w:bodyDiv w:val="1"/>
      <w:marLeft w:val="0"/>
      <w:marRight w:val="0"/>
      <w:marTop w:val="0"/>
      <w:marBottom w:val="0"/>
      <w:divBdr>
        <w:top w:val="none" w:sz="0" w:space="0" w:color="auto"/>
        <w:left w:val="none" w:sz="0" w:space="0" w:color="auto"/>
        <w:bottom w:val="none" w:sz="0" w:space="0" w:color="auto"/>
        <w:right w:val="none" w:sz="0" w:space="0" w:color="auto"/>
      </w:divBdr>
    </w:div>
    <w:div w:id="350762558">
      <w:bodyDiv w:val="1"/>
      <w:marLeft w:val="0"/>
      <w:marRight w:val="0"/>
      <w:marTop w:val="0"/>
      <w:marBottom w:val="0"/>
      <w:divBdr>
        <w:top w:val="none" w:sz="0" w:space="0" w:color="auto"/>
        <w:left w:val="none" w:sz="0" w:space="0" w:color="auto"/>
        <w:bottom w:val="none" w:sz="0" w:space="0" w:color="auto"/>
        <w:right w:val="none" w:sz="0" w:space="0" w:color="auto"/>
      </w:divBdr>
    </w:div>
    <w:div w:id="366370680">
      <w:bodyDiv w:val="1"/>
      <w:marLeft w:val="0"/>
      <w:marRight w:val="0"/>
      <w:marTop w:val="0"/>
      <w:marBottom w:val="0"/>
      <w:divBdr>
        <w:top w:val="none" w:sz="0" w:space="0" w:color="auto"/>
        <w:left w:val="none" w:sz="0" w:space="0" w:color="auto"/>
        <w:bottom w:val="none" w:sz="0" w:space="0" w:color="auto"/>
        <w:right w:val="none" w:sz="0" w:space="0" w:color="auto"/>
      </w:divBdr>
    </w:div>
    <w:div w:id="371659043">
      <w:bodyDiv w:val="1"/>
      <w:marLeft w:val="0"/>
      <w:marRight w:val="0"/>
      <w:marTop w:val="0"/>
      <w:marBottom w:val="0"/>
      <w:divBdr>
        <w:top w:val="none" w:sz="0" w:space="0" w:color="auto"/>
        <w:left w:val="none" w:sz="0" w:space="0" w:color="auto"/>
        <w:bottom w:val="none" w:sz="0" w:space="0" w:color="auto"/>
        <w:right w:val="none" w:sz="0" w:space="0" w:color="auto"/>
      </w:divBdr>
    </w:div>
    <w:div w:id="475147975">
      <w:bodyDiv w:val="1"/>
      <w:marLeft w:val="0"/>
      <w:marRight w:val="0"/>
      <w:marTop w:val="0"/>
      <w:marBottom w:val="0"/>
      <w:divBdr>
        <w:top w:val="none" w:sz="0" w:space="0" w:color="auto"/>
        <w:left w:val="none" w:sz="0" w:space="0" w:color="auto"/>
        <w:bottom w:val="none" w:sz="0" w:space="0" w:color="auto"/>
        <w:right w:val="none" w:sz="0" w:space="0" w:color="auto"/>
      </w:divBdr>
    </w:div>
    <w:div w:id="518812373">
      <w:bodyDiv w:val="1"/>
      <w:marLeft w:val="0"/>
      <w:marRight w:val="0"/>
      <w:marTop w:val="0"/>
      <w:marBottom w:val="0"/>
      <w:divBdr>
        <w:top w:val="none" w:sz="0" w:space="0" w:color="auto"/>
        <w:left w:val="none" w:sz="0" w:space="0" w:color="auto"/>
        <w:bottom w:val="none" w:sz="0" w:space="0" w:color="auto"/>
        <w:right w:val="none" w:sz="0" w:space="0" w:color="auto"/>
      </w:divBdr>
    </w:div>
    <w:div w:id="622690125">
      <w:bodyDiv w:val="1"/>
      <w:marLeft w:val="0"/>
      <w:marRight w:val="0"/>
      <w:marTop w:val="0"/>
      <w:marBottom w:val="0"/>
      <w:divBdr>
        <w:top w:val="none" w:sz="0" w:space="0" w:color="auto"/>
        <w:left w:val="none" w:sz="0" w:space="0" w:color="auto"/>
        <w:bottom w:val="none" w:sz="0" w:space="0" w:color="auto"/>
        <w:right w:val="none" w:sz="0" w:space="0" w:color="auto"/>
      </w:divBdr>
    </w:div>
    <w:div w:id="655689055">
      <w:bodyDiv w:val="1"/>
      <w:marLeft w:val="0"/>
      <w:marRight w:val="0"/>
      <w:marTop w:val="0"/>
      <w:marBottom w:val="0"/>
      <w:divBdr>
        <w:top w:val="none" w:sz="0" w:space="0" w:color="auto"/>
        <w:left w:val="none" w:sz="0" w:space="0" w:color="auto"/>
        <w:bottom w:val="none" w:sz="0" w:space="0" w:color="auto"/>
        <w:right w:val="none" w:sz="0" w:space="0" w:color="auto"/>
      </w:divBdr>
    </w:div>
    <w:div w:id="676662273">
      <w:bodyDiv w:val="1"/>
      <w:marLeft w:val="0"/>
      <w:marRight w:val="0"/>
      <w:marTop w:val="0"/>
      <w:marBottom w:val="0"/>
      <w:divBdr>
        <w:top w:val="none" w:sz="0" w:space="0" w:color="auto"/>
        <w:left w:val="none" w:sz="0" w:space="0" w:color="auto"/>
        <w:bottom w:val="none" w:sz="0" w:space="0" w:color="auto"/>
        <w:right w:val="none" w:sz="0" w:space="0" w:color="auto"/>
      </w:divBdr>
    </w:div>
    <w:div w:id="683433591">
      <w:bodyDiv w:val="1"/>
      <w:marLeft w:val="0"/>
      <w:marRight w:val="0"/>
      <w:marTop w:val="0"/>
      <w:marBottom w:val="0"/>
      <w:divBdr>
        <w:top w:val="none" w:sz="0" w:space="0" w:color="auto"/>
        <w:left w:val="none" w:sz="0" w:space="0" w:color="auto"/>
        <w:bottom w:val="none" w:sz="0" w:space="0" w:color="auto"/>
        <w:right w:val="none" w:sz="0" w:space="0" w:color="auto"/>
      </w:divBdr>
    </w:div>
    <w:div w:id="701788296">
      <w:bodyDiv w:val="1"/>
      <w:marLeft w:val="0"/>
      <w:marRight w:val="0"/>
      <w:marTop w:val="0"/>
      <w:marBottom w:val="0"/>
      <w:divBdr>
        <w:top w:val="none" w:sz="0" w:space="0" w:color="auto"/>
        <w:left w:val="none" w:sz="0" w:space="0" w:color="auto"/>
        <w:bottom w:val="none" w:sz="0" w:space="0" w:color="auto"/>
        <w:right w:val="none" w:sz="0" w:space="0" w:color="auto"/>
      </w:divBdr>
    </w:div>
    <w:div w:id="880751248">
      <w:bodyDiv w:val="1"/>
      <w:marLeft w:val="0"/>
      <w:marRight w:val="0"/>
      <w:marTop w:val="0"/>
      <w:marBottom w:val="0"/>
      <w:divBdr>
        <w:top w:val="none" w:sz="0" w:space="0" w:color="auto"/>
        <w:left w:val="none" w:sz="0" w:space="0" w:color="auto"/>
        <w:bottom w:val="none" w:sz="0" w:space="0" w:color="auto"/>
        <w:right w:val="none" w:sz="0" w:space="0" w:color="auto"/>
      </w:divBdr>
      <w:divsChild>
        <w:div w:id="158067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942593">
      <w:bodyDiv w:val="1"/>
      <w:marLeft w:val="0"/>
      <w:marRight w:val="0"/>
      <w:marTop w:val="0"/>
      <w:marBottom w:val="0"/>
      <w:divBdr>
        <w:top w:val="none" w:sz="0" w:space="0" w:color="auto"/>
        <w:left w:val="none" w:sz="0" w:space="0" w:color="auto"/>
        <w:bottom w:val="none" w:sz="0" w:space="0" w:color="auto"/>
        <w:right w:val="none" w:sz="0" w:space="0" w:color="auto"/>
      </w:divBdr>
    </w:div>
    <w:div w:id="1409888234">
      <w:bodyDiv w:val="1"/>
      <w:marLeft w:val="0"/>
      <w:marRight w:val="0"/>
      <w:marTop w:val="0"/>
      <w:marBottom w:val="0"/>
      <w:divBdr>
        <w:top w:val="none" w:sz="0" w:space="0" w:color="auto"/>
        <w:left w:val="none" w:sz="0" w:space="0" w:color="auto"/>
        <w:bottom w:val="none" w:sz="0" w:space="0" w:color="auto"/>
        <w:right w:val="none" w:sz="0" w:space="0" w:color="auto"/>
      </w:divBdr>
    </w:div>
    <w:div w:id="1414232288">
      <w:bodyDiv w:val="1"/>
      <w:marLeft w:val="0"/>
      <w:marRight w:val="0"/>
      <w:marTop w:val="0"/>
      <w:marBottom w:val="0"/>
      <w:divBdr>
        <w:top w:val="none" w:sz="0" w:space="0" w:color="auto"/>
        <w:left w:val="none" w:sz="0" w:space="0" w:color="auto"/>
        <w:bottom w:val="none" w:sz="0" w:space="0" w:color="auto"/>
        <w:right w:val="none" w:sz="0" w:space="0" w:color="auto"/>
      </w:divBdr>
    </w:div>
    <w:div w:id="1547137017">
      <w:bodyDiv w:val="1"/>
      <w:marLeft w:val="0"/>
      <w:marRight w:val="0"/>
      <w:marTop w:val="0"/>
      <w:marBottom w:val="0"/>
      <w:divBdr>
        <w:top w:val="none" w:sz="0" w:space="0" w:color="auto"/>
        <w:left w:val="none" w:sz="0" w:space="0" w:color="auto"/>
        <w:bottom w:val="none" w:sz="0" w:space="0" w:color="auto"/>
        <w:right w:val="none" w:sz="0" w:space="0" w:color="auto"/>
      </w:divBdr>
    </w:div>
    <w:div w:id="1599563267">
      <w:bodyDiv w:val="1"/>
      <w:marLeft w:val="0"/>
      <w:marRight w:val="0"/>
      <w:marTop w:val="0"/>
      <w:marBottom w:val="0"/>
      <w:divBdr>
        <w:top w:val="none" w:sz="0" w:space="0" w:color="auto"/>
        <w:left w:val="none" w:sz="0" w:space="0" w:color="auto"/>
        <w:bottom w:val="none" w:sz="0" w:space="0" w:color="auto"/>
        <w:right w:val="none" w:sz="0" w:space="0" w:color="auto"/>
      </w:divBdr>
    </w:div>
    <w:div w:id="1635796667">
      <w:bodyDiv w:val="1"/>
      <w:marLeft w:val="0"/>
      <w:marRight w:val="0"/>
      <w:marTop w:val="0"/>
      <w:marBottom w:val="0"/>
      <w:divBdr>
        <w:top w:val="none" w:sz="0" w:space="0" w:color="auto"/>
        <w:left w:val="none" w:sz="0" w:space="0" w:color="auto"/>
        <w:bottom w:val="none" w:sz="0" w:space="0" w:color="auto"/>
        <w:right w:val="none" w:sz="0" w:space="0" w:color="auto"/>
      </w:divBdr>
    </w:div>
    <w:div w:id="1926962831">
      <w:bodyDiv w:val="1"/>
      <w:marLeft w:val="0"/>
      <w:marRight w:val="0"/>
      <w:marTop w:val="0"/>
      <w:marBottom w:val="0"/>
      <w:divBdr>
        <w:top w:val="none" w:sz="0" w:space="0" w:color="auto"/>
        <w:left w:val="none" w:sz="0" w:space="0" w:color="auto"/>
        <w:bottom w:val="none" w:sz="0" w:space="0" w:color="auto"/>
        <w:right w:val="none" w:sz="0" w:space="0" w:color="auto"/>
      </w:divBdr>
    </w:div>
    <w:div w:id="2060081886">
      <w:bodyDiv w:val="1"/>
      <w:marLeft w:val="0"/>
      <w:marRight w:val="0"/>
      <w:marTop w:val="0"/>
      <w:marBottom w:val="0"/>
      <w:divBdr>
        <w:top w:val="none" w:sz="0" w:space="0" w:color="auto"/>
        <w:left w:val="none" w:sz="0" w:space="0" w:color="auto"/>
        <w:bottom w:val="none" w:sz="0" w:space="0" w:color="auto"/>
        <w:right w:val="none" w:sz="0" w:space="0" w:color="auto"/>
      </w:divBdr>
    </w:div>
    <w:div w:id="2081361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aoshin Negi</cp:lastModifiedBy>
  <cp:revision>3</cp:revision>
  <dcterms:created xsi:type="dcterms:W3CDTF">2025-05-23T15:36:00Z</dcterms:created>
  <dcterms:modified xsi:type="dcterms:W3CDTF">2025-05-24T15:29:00Z</dcterms:modified>
  <cp:category/>
</cp:coreProperties>
</file>